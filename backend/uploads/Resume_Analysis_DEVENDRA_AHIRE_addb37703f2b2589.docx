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17365D"/>
          <w:sz w:val="48"/>
        </w:rPr>
        <w:t>RESUME ANALYSIS REPORT</w:t>
      </w:r>
    </w:p>
    <w:p>
      <w:pPr>
        <w:jc w:val="center"/>
      </w:pPr>
      <w:r>
        <w:rPr>
          <w:color w:val="646464"/>
          <w:sz w:val="28"/>
        </w:rPr>
        <w:t>Professional Candidate Assessment</w:t>
      </w:r>
    </w:p>
    <w:p>
      <w:pPr>
        <w:jc w:val="center"/>
      </w:pPr>
      <w:r>
        <w:rPr>
          <w:color w:val="969696"/>
          <w:sz w:val="22"/>
        </w:rPr>
        <w:t>Generated on October 31, 2025</w:t>
      </w:r>
    </w:p>
    <w:p>
      <w:pPr>
        <w:pStyle w:val="Heading1"/>
        <w:spacing w:before="240" w:after="240"/>
      </w:pPr>
      <w:r>
        <w:rPr>
          <w:b/>
          <w:color w:val="17365D"/>
        </w:rPr>
        <w:t>CANDIDATE PROFILE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592"/>
        <w:gridCol w:w="6048"/>
      </w:tblGrid>
      <w:tr>
        <w:tc>
          <w:tcPr>
            <w:tcW w:type="dxa" w:w="5270"/>
          </w:tcPr>
          <w:p>
            <w:r>
              <w:rPr>
                <w:b/>
                <w:sz w:val="22"/>
              </w:rPr>
              <w:t>Full Name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DEVENDRA AHIRE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Email Address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devendrarahire01@gmail.com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Phone Number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+91 9309554295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LinkedIn Profile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https://www.linkedin.com/in/devendra-ahire/</w:t>
            </w:r>
          </w:p>
        </w:tc>
      </w:tr>
      <w:tr>
        <w:tc>
          <w:tcPr>
            <w:tcW w:type="dxa" w:w="5270"/>
          </w:tcPr>
          <w:p>
            <w:r>
              <w:rPr>
                <w:b/>
                <w:sz w:val="22"/>
              </w:rPr>
              <w:t>Location</w:t>
            </w:r>
          </w:p>
        </w:tc>
        <w:tc>
          <w:tcPr>
            <w:tcW w:type="dxa" w:w="5270"/>
            <w:shd w:fill="E8F5E9"/>
          </w:tcPr>
          <w:p>
            <w:r>
              <w:rPr>
                <w:sz w:val="22"/>
              </w:rPr>
              <w:t>Nashik, Maharashtra, India</w:t>
            </w:r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EXECUTIVE SUMMARY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</w:tcPr>
          <w:p>
            <w:r>
              <w:rPr>
                <w:b/>
              </w:rPr>
              <w:t>ATS Compliance</w:t>
            </w:r>
          </w:p>
        </w:tc>
        <w:tc>
          <w:tcPr>
            <w:tcW w:type="dxa" w:w="5270"/>
          </w:tcPr>
          <w:p>
            <w:r>
              <w:rPr>
                <w:color w:val="EF6C00"/>
              </w:rPr>
              <w:t>65%</w:t>
            </w:r>
          </w:p>
        </w:tc>
      </w:tr>
      <w:tr>
        <w:tc>
          <w:tcPr>
            <w:tcW w:type="dxa" w:w="5270"/>
          </w:tcPr>
          <w:p>
            <w:r>
              <w:rPr>
                <w:b/>
              </w:rPr>
              <w:t>Job Match</w:t>
            </w:r>
          </w:p>
        </w:tc>
        <w:tc>
          <w:tcPr>
            <w:tcW w:type="dxa" w:w="5270"/>
          </w:tcPr>
          <w:p>
            <w:r>
              <w:rPr>
                <w:color w:val="EF6C00"/>
              </w:rPr>
              <w:t>78%</w:t>
            </w:r>
          </w:p>
        </w:tc>
      </w:tr>
    </w:tbl>
    <w:p/>
    <w:p>
      <w:pPr>
        <w:spacing w:before="240" w:after="240"/>
      </w:pPr>
      <w:r>
        <w:rPr>
          <w:b/>
          <w:color w:val="EF6C00"/>
          <w:sz w:val="24"/>
        </w:rPr>
        <w:t>MODERATE CANDIDATE - Good foundation with some areas for improvement to enhance competitiveness.</w:t>
      </w:r>
    </w:p>
    <w:p>
      <w:pPr>
        <w:pStyle w:val="Heading1"/>
        <w:spacing w:before="480" w:after="240"/>
      </w:pPr>
      <w:r>
        <w:rPr>
          <w:b/>
          <w:color w:val="17365D"/>
        </w:rPr>
        <w:t>DETAILED ANALYSIS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0540"/>
            <w:shd w:fill="2F5597"/>
          </w:tcPr>
          <w:p>
            <w:pPr>
              <w:jc w:val="left"/>
            </w:pPr>
            <w:r>
              <w:rPr>
                <w:b/>
                <w:color w:val="FFFFFF"/>
                <w:sz w:val="24"/>
              </w:rPr>
              <w:t>ATS COMPLIANCE ANALYSIS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5270"/>
          </w:tcPr>
          <w:p>
            <w:pPr>
              <w:jc w:val="center"/>
            </w:pPr>
            <w:r>
              <w:rPr>
                <w:b/>
                <w:color w:val="EF6C00"/>
                <w:sz w:val="40"/>
              </w:rPr>
              <w:t>65%</w:t>
            </w:r>
          </w:p>
        </w:tc>
        <w:tc>
          <w:tcPr>
            <w:tcW w:type="dxa" w:w="5270"/>
          </w:tcPr>
          <w:p/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Contact information is clearly visible and complete.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Skills are listed in a dedicated section.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Experience and education are clearly separated and easy to find.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Resume includes keywords related to the field.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Resume lacks a professional summary tailored to the specific role.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Resume is concise and well-organized but could benefit from stronger action verbs.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10540"/>
            <w:shd w:fill="2F5597"/>
          </w:tcPr>
          <w:p>
            <w:pPr>
              <w:jc w:val="left"/>
            </w:pPr>
            <w:r>
              <w:rPr>
                <w:b/>
                <w:color w:val="FFFFFF"/>
                <w:sz w:val="24"/>
              </w:rPr>
              <w:t>JOB MATCH ANALYSIS</w:t>
            </w:r>
          </w:p>
        </w:tc>
      </w:tr>
    </w:tbl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6480"/>
      </w:tblGrid>
      <w:tr>
        <w:tc>
          <w:tcPr>
            <w:tcW w:type="dxa" w:w="5270"/>
          </w:tcPr>
          <w:p>
            <w:pPr>
              <w:jc w:val="center"/>
            </w:pPr>
            <w:r>
              <w:rPr>
                <w:b/>
                <w:color w:val="EF6C00"/>
                <w:sz w:val="40"/>
              </w:rPr>
              <w:t>78%</w:t>
            </w:r>
          </w:p>
        </w:tc>
        <w:tc>
          <w:tcPr>
            <w:tcW w:type="dxa" w:w="5270"/>
          </w:tcPr>
          <w:p/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The resume mentions Java, C++, Python, JavaScript, HTML, CSS, SQL, React, and Node.js, which are all listed in the job description's required skills.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Experience with Git/GitHub is indicated through skills and project descriptions.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The candidate's education aligns with the requirements (Computer Science degree in progress).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The resume provides project examples which highlights skills and provides context.</w:t>
            </w:r>
          </w:p>
          <w:p>
            <w:pPr>
              <w:pStyle w:val="ListBullet"/>
              <w:spacing w:after="60"/>
              <w:ind w:left="288"/>
            </w:pPr>
            <w:r>
              <w:rPr>
                <w:sz w:val="20"/>
              </w:rPr>
              <w:t>The resume lacks explicit mention of experience with RESTful APIs and cloud platforms, though APIs may be implicitly present in the projects.</w:t>
            </w:r>
          </w:p>
        </w:tc>
      </w:tr>
    </w:tbl>
    <w:p/>
    <w:p>
      <w:pPr>
        <w:pStyle w:val="Heading2"/>
        <w:spacing w:before="360" w:after="240"/>
      </w:pPr>
      <w:r>
        <w:rPr>
          <w:b/>
          <w:color w:val="17365D"/>
        </w:rPr>
        <w:t>KEYWORDS ANALYSIS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Keywords Found</w:t>
            </w:r>
          </w:p>
        </w:tc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Keywords Missing</w:t>
            </w:r>
          </w:p>
        </w:tc>
      </w:tr>
      <w:tr>
        <w:tc>
          <w:tcPr>
            <w:tcW w:type="dxa" w:w="4032"/>
            <w:shd w:fill="E8F5E9"/>
          </w:tcPr>
          <w:p>
            <w:r>
              <w:t>Software Developer</w:t>
            </w:r>
          </w:p>
        </w:tc>
        <w:tc>
          <w:tcPr>
            <w:tcW w:type="dxa" w:w="4608"/>
            <w:shd w:fill="FFEBEE"/>
          </w:tcPr>
          <w:p>
            <w:r>
              <w:t>RESTful APIs</w:t>
            </w:r>
          </w:p>
        </w:tc>
      </w:tr>
      <w:tr>
        <w:tc>
          <w:tcPr>
            <w:tcW w:type="dxa" w:w="4032"/>
            <w:shd w:fill="E8F5E9"/>
          </w:tcPr>
          <w:p>
            <w:r>
              <w:t>design</w:t>
            </w:r>
          </w:p>
        </w:tc>
        <w:tc>
          <w:tcPr>
            <w:tcW w:type="dxa" w:w="4608"/>
            <w:shd w:fill="FFEBEE"/>
          </w:tcPr>
          <w:p>
            <w:r>
              <w:t>Agile methodologies</w:t>
            </w:r>
          </w:p>
        </w:tc>
      </w:tr>
      <w:tr>
        <w:tc>
          <w:tcPr>
            <w:tcW w:type="dxa" w:w="4032"/>
            <w:shd w:fill="E8F5E9"/>
          </w:tcPr>
          <w:p>
            <w:r>
              <w:t>develop</w:t>
            </w:r>
          </w:p>
        </w:tc>
        <w:tc>
          <w:tcPr>
            <w:tcW w:type="dxa" w:w="4608"/>
            <w:shd w:fill="FFEBEE"/>
          </w:tcPr>
          <w:p>
            <w:r>
              <w:t>CI/CD</w:t>
            </w:r>
          </w:p>
        </w:tc>
      </w:tr>
      <w:tr>
        <w:tc>
          <w:tcPr>
            <w:tcW w:type="dxa" w:w="4032"/>
            <w:shd w:fill="E8F5E9"/>
          </w:tcPr>
          <w:p>
            <w:r>
              <w:t>test</w:t>
            </w:r>
          </w:p>
        </w:tc>
        <w:tc>
          <w:tcPr>
            <w:tcW w:type="dxa" w:w="4608"/>
            <w:shd w:fill="FFEBEE"/>
          </w:tcPr>
          <w:p>
            <w:r>
              <w:t>DevOps</w:t>
            </w:r>
          </w:p>
        </w:tc>
      </w:tr>
      <w:tr>
        <w:tc>
          <w:tcPr>
            <w:tcW w:type="dxa" w:w="4032"/>
            <w:shd w:fill="E8F5E9"/>
          </w:tcPr>
          <w:p>
            <w:r>
              <w:t>maintain</w:t>
            </w:r>
          </w:p>
        </w:tc>
        <w:tc>
          <w:tcPr>
            <w:tcW w:type="dxa" w:w="4608"/>
            <w:shd w:fill="FFEBEE"/>
          </w:tcPr>
          <w:p>
            <w:r>
              <w:t>cloud platforms</w:t>
            </w:r>
          </w:p>
        </w:tc>
      </w:tr>
      <w:tr>
        <w:tc>
          <w:tcPr>
            <w:tcW w:type="dxa" w:w="4032"/>
            <w:shd w:fill="E8F5E9"/>
          </w:tcPr>
          <w:p>
            <w:r>
              <w:t>software applications</w:t>
            </w:r>
          </w:p>
        </w:tc>
        <w:tc>
          <w:tcPr>
            <w:tcW w:type="dxa" w:w="4608"/>
            <w:shd w:fill="FFEBEE"/>
          </w:tcPr>
          <w:p>
            <w:r>
              <w:t>AWS</w:t>
            </w:r>
          </w:p>
        </w:tc>
      </w:tr>
      <w:tr>
        <w:tc>
          <w:tcPr>
            <w:tcW w:type="dxa" w:w="4032"/>
            <w:shd w:fill="E8F5E9"/>
          </w:tcPr>
          <w:p>
            <w:r>
              <w:t>problem-solving</w:t>
            </w:r>
          </w:p>
        </w:tc>
        <w:tc>
          <w:tcPr>
            <w:tcW w:type="dxa" w:w="4608"/>
            <w:shd w:fill="FFEBEE"/>
          </w:tcPr>
          <w:p>
            <w:r>
              <w:t>Azure</w:t>
            </w:r>
          </w:p>
        </w:tc>
      </w:tr>
      <w:tr>
        <w:tc>
          <w:tcPr>
            <w:tcW w:type="dxa" w:w="4032"/>
            <w:shd w:fill="E8F5E9"/>
          </w:tcPr>
          <w:p>
            <w:r>
              <w:t>coding skills</w:t>
            </w:r>
          </w:p>
        </w:tc>
        <w:tc>
          <w:tcPr>
            <w:tcW w:type="dxa" w:w="4608"/>
            <w:shd w:fill="FFEBEE"/>
          </w:tcPr>
          <w:p>
            <w:r>
              <w:t>GCP</w:t>
            </w:r>
          </w:p>
        </w:tc>
      </w:tr>
      <w:tr>
        <w:tc>
          <w:tcPr>
            <w:tcW w:type="dxa" w:w="4032"/>
            <w:shd w:fill="E8F5E9"/>
          </w:tcPr>
          <w:p>
            <w:r>
              <w:t>efficient</w:t>
            </w:r>
          </w:p>
        </w:tc>
        <w:tc>
          <w:tcPr>
            <w:tcW w:type="dxa" w:w="4608"/>
            <w:shd w:fill="FFEBEE"/>
          </w:tcPr>
          <w:p>
            <w:r>
              <w:t>.NET</w:t>
            </w:r>
          </w:p>
        </w:tc>
      </w:tr>
      <w:tr>
        <w:tc>
          <w:tcPr>
            <w:tcW w:type="dxa" w:w="4032"/>
            <w:shd w:fill="E8F5E9"/>
          </w:tcPr>
          <w:p>
            <w:r>
              <w:t>user-friendly systems</w:t>
            </w:r>
          </w:p>
        </w:tc>
        <w:tc>
          <w:tcPr>
            <w:tcW w:type="dxa" w:w="4608"/>
            <w:shd w:fill="FFEBEE"/>
          </w:tcPr>
          <w:p>
            <w:r>
              <w:t>Django</w:t>
            </w:r>
          </w:p>
        </w:tc>
      </w:tr>
      <w:tr>
        <w:tc>
          <w:tcPr>
            <w:tcW w:type="dxa" w:w="4032"/>
            <w:shd w:fill="E8F5E9"/>
          </w:tcPr>
          <w:p>
            <w:r>
              <w:t>code</w:t>
            </w:r>
          </w:p>
        </w:tc>
        <w:tc>
          <w:tcPr>
            <w:tcW w:type="dxa" w:w="4608"/>
            <w:shd w:fill="FFEBEE"/>
          </w:tcPr>
          <w:p>
            <w:r>
              <w:t>Angular</w:t>
            </w:r>
          </w:p>
        </w:tc>
      </w:tr>
      <w:tr>
        <w:tc>
          <w:tcPr>
            <w:tcW w:type="dxa" w:w="4032"/>
            <w:shd w:fill="E8F5E9"/>
          </w:tcPr>
          <w:p>
            <w:r>
              <w:t>web</w:t>
            </w:r>
          </w:p>
        </w:tc>
        <w:tc>
          <w:tcPr>
            <w:tcW w:type="dxa" w:w="4608"/>
            <w:shd w:fill="FFEBEE"/>
          </w:tcPr>
          <w:p>
            <w:r>
              <w:t>PHP</w:t>
            </w:r>
          </w:p>
        </w:tc>
      </w:tr>
      <w:tr>
        <w:tc>
          <w:tcPr>
            <w:tcW w:type="dxa" w:w="4032"/>
            <w:shd w:fill="E8F5E9"/>
          </w:tcPr>
          <w:p>
            <w:r>
              <w:t>mobile</w:t>
            </w:r>
          </w:p>
        </w:tc>
        <w:tc>
          <w:tcPr>
            <w:tcW w:type="dxa" w:w="4608"/>
            <w:shd w:fill="FFEBEE"/>
          </w:tcPr>
          <w:p>
            <w:r>
              <w:t>C#</w:t>
            </w:r>
          </w:p>
        </w:tc>
      </w:tr>
      <w:tr>
        <w:tc>
          <w:tcPr>
            <w:tcW w:type="dxa" w:w="4032"/>
            <w:shd w:fill="E8F5E9"/>
          </w:tcPr>
          <w:p>
            <w:r>
              <w:t>desktop applications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debug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software defects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performance issues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cross-functional teams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designers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testers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project managers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databases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SQL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MongoDB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HTML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CSS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React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Node.js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Git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GitHub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Java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Python</w:t>
            </w:r>
          </w:p>
        </w:tc>
        <w:tc>
          <w:tcPr>
            <w:tcW w:type="dxa" w:w="4608"/>
          </w:tcPr>
          <w:p>
            <w:r/>
          </w:p>
        </w:tc>
      </w:tr>
      <w:tr>
        <w:tc>
          <w:tcPr>
            <w:tcW w:type="dxa" w:w="4032"/>
            <w:shd w:fill="E8F5E9"/>
          </w:tcPr>
          <w:p>
            <w:r>
              <w:t>JavaScript</w:t>
            </w:r>
          </w:p>
        </w:tc>
        <w:tc>
          <w:tcPr>
            <w:tcW w:type="dxa" w:w="4608"/>
          </w:tcPr>
          <w:p>
            <w:r/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STRENGTHS &amp; DEVELOPMENT AREAS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032"/>
        <w:gridCol w:w="4608"/>
      </w:tblGrid>
      <w:tr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Key Strengths</w:t>
            </w:r>
          </w:p>
        </w:tc>
        <w:tc>
          <w:tcPr>
            <w:tcW w:type="dxa" w:w="5270"/>
            <w:shd w:fill="2F5597"/>
          </w:tcPr>
          <w:p>
            <w:pPr>
              <w:jc w:val="center"/>
            </w:pPr>
            <w:r>
              <w:rPr>
                <w:b/>
                <w:color w:val="FFFFFF"/>
              </w:rPr>
              <w:t>Areas for Development</w:t>
            </w:r>
          </w:p>
        </w:tc>
      </w:tr>
      <w:tr>
        <w:tc>
          <w:tcPr>
            <w:tcW w:type="dxa" w:w="4032"/>
            <w:shd w:fill="E8F5E9"/>
          </w:tcPr>
          <w:p>
            <w:r>
              <w:t>• Strong academic background in Computer Science.</w:t>
            </w:r>
          </w:p>
        </w:tc>
        <w:tc>
          <w:tcPr>
            <w:tcW w:type="dxa" w:w="4608"/>
            <w:shd w:fill="FFEBEE"/>
          </w:tcPr>
          <w:p>
            <w:r>
              <w:t>• Limited professional experience (primarily internships).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Proficiency in multiple programming languages relevant to the job description.</w:t>
            </w:r>
          </w:p>
        </w:tc>
        <w:tc>
          <w:tcPr>
            <w:tcW w:type="dxa" w:w="4608"/>
            <w:shd w:fill="FFEBEE"/>
          </w:tcPr>
          <w:p>
            <w:r>
              <w:t>• Lack of explicit mention of experience with RESTful APIs.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Experience in developing various projects showcasing practical skills.</w:t>
            </w:r>
          </w:p>
        </w:tc>
        <w:tc>
          <w:tcPr>
            <w:tcW w:type="dxa" w:w="4608"/>
            <w:shd w:fill="FFEBEE"/>
          </w:tcPr>
          <w:p>
            <w:r>
              <w:t>• No explicit mention of cloud platforms or DevOps practices.</w:t>
            </w:r>
          </w:p>
        </w:tc>
      </w:tr>
      <w:tr>
        <w:tc>
          <w:tcPr>
            <w:tcW w:type="dxa" w:w="4032"/>
            <w:shd w:fill="E8F5E9"/>
          </w:tcPr>
          <w:p>
            <w:r>
              <w:t>• Familiarity with front-end and back-end technologies.</w:t>
            </w:r>
          </w:p>
        </w:tc>
        <w:tc>
          <w:tcPr>
            <w:tcW w:type="dxa" w:w="4608"/>
            <w:shd w:fill="FFEBEE"/>
          </w:tcPr>
          <w:p>
            <w:r>
              <w:t>• The resume does not list specific software design skills</w:t>
            </w:r>
          </w:p>
        </w:tc>
      </w:tr>
      <w:tr>
        <w:tc>
          <w:tcPr>
            <w:tcW w:type="dxa" w:w="4032"/>
            <w:shd w:fill="E8F5E9"/>
          </w:tcPr>
          <w:p>
            <w:r>
              <w:t>• Actively engaging in extra-curricular learning and certification programs.</w:t>
            </w:r>
          </w:p>
        </w:tc>
        <w:tc>
          <w:tcPr>
            <w:tcW w:type="dxa" w:w="4608"/>
            <w:shd w:fill="FFEBEE"/>
          </w:tcPr>
          <w:p>
            <w:r>
              <w:t>• Summary is generic and not tailored to the specific role.</w:t>
            </w:r>
          </w:p>
        </w:tc>
      </w:tr>
    </w:tbl>
    <w:p/>
    <w:p>
      <w:pPr>
        <w:pStyle w:val="Heading1"/>
        <w:spacing w:before="480" w:after="240"/>
      </w:pPr>
      <w:r>
        <w:rPr>
          <w:b/>
          <w:color w:val="17365D"/>
        </w:rPr>
        <w:t>IMPROVEMENT RECOMMENDATIONS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Tailor the summary to explicitly mention experience with web applications and highlight problem-solving abilities.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Quantify achievements whenever possible (e.g., 'Improved software performance by X%').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Specifically mention experience with RESTful APIs if applicable.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Consider adding a section for 'Relevant Coursework' to highlight specific skills learned in academic projects.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Move relevant projects to the top of the experience section, and highlight contributions to team projects.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Elaborate on experiences with cross-functional teams in descriptions of software development internship and projects.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Describe experience using Git/Github in the projects section to provide context.</w:t>
      </w:r>
    </w:p>
    <w:p>
      <w:pPr>
        <w:pStyle w:val="ListNumber"/>
        <w:spacing w:after="160" w:line="276" w:lineRule="auto"/>
        <w:ind w:left="432"/>
      </w:pPr>
      <w:r>
        <w:rPr>
          <w:sz w:val="22"/>
        </w:rPr>
        <w:t>Add relevant coursework or projects involving agile methodologies if applicable</w:t>
      </w:r>
    </w:p>
    <w:p>
      <w:pPr>
        <w:pStyle w:val="Heading1"/>
        <w:spacing w:before="480" w:after="240"/>
      </w:pPr>
      <w:r>
        <w:rPr>
          <w:b/>
          <w:color w:val="17365D"/>
        </w:rPr>
        <w:t>FINAL ASSESSMENT</w:t>
      </w:r>
    </w:p>
    <w:p>
      <w:pPr>
        <w:spacing w:before="240" w:after="360" w:line="276" w:lineRule="auto"/>
      </w:pPr>
      <w:r>
        <w:rPr>
          <w:sz w:val="22"/>
        </w:rPr>
        <w:t xml:space="preserve">Based on our comprehensive analysis, this resume is </w:t>
      </w:r>
      <w:r>
        <w:rPr>
          <w:b/>
          <w:color w:val="EF6C00"/>
        </w:rPr>
        <w:t xml:space="preserve">moderately aligned </w:t>
      </w:r>
      <w:r>
        <w:t>with the target position. Implementing the recommended changes will significantly improve candidacy.</w:t>
      </w:r>
    </w:p>
    <w:sectPr w:rsidR="00FC693F" w:rsidRPr="0006063C" w:rsidSect="00034616">
      <w:footerReference w:type="default" r:id="rId9"/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18"/>
      </w:rPr>
      <w:t>Confidential Report - Generated by PrepVista on 2025-10-31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