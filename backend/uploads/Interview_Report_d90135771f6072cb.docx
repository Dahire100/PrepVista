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003366"/>
          <w:sz w:val="32"/>
        </w:rPr>
        <w:t>Interview Performance Report</w:t>
      </w:r>
    </w:p>
    <w:p>
      <w:pPr>
        <w:jc w:val="center"/>
      </w:pPr>
      <w:r>
        <w:rPr>
          <w:i/>
          <w:color w:val="666666"/>
          <w:sz w:val="24"/>
        </w:rPr>
        <w:t>Generated on: October 25, 2025 at 20:15</w:t>
      </w:r>
    </w:p>
    <w:p/>
    <w:p>
      <w:pPr>
        <w:pStyle w:val="Heading1"/>
      </w:pPr>
      <w:r>
        <w:t>Executive Summary</w:t>
      </w:r>
    </w:p>
    <w:p>
      <w:r>
        <w:rPr>
          <w:b/>
          <w:sz w:val="24"/>
        </w:rPr>
        <w:t>Overall Assessment:</w:t>
      </w:r>
    </w:p>
    <w:p>
      <w:r>
        <w:rPr>
          <w:sz w:val="22"/>
        </w:rPr>
        <w:t>The candidate demonstrated significant challenges in both technical understanding and communication across all questions. Responses were frequently incoherent, off-topic, and repetitive, failing to directly address the core of the questions asked. There was a notable lack of fundamental knowledge in key areas such as backend optimization, operating systems (process synchronization), and networking protocols (TCP/UDP). The candidate struggled to articulate technical concepts and project specifics clearly, often repeating previous answers or admitting a lack of knowledge.</w:t>
      </w:r>
    </w:p>
    <w:p/>
    <w:p>
      <w:r>
        <w:rPr>
          <w:b/>
          <w:sz w:val="24"/>
        </w:rPr>
        <w:t>Key Strengths:</w:t>
      </w:r>
    </w:p>
    <w:p>
      <w:r>
        <w:rPr>
          <w:sz w:val="22"/>
        </w:rPr>
        <w:t>• Acknowledged limitations by stating 'I don't know the answer' for some questions.</w:t>
      </w:r>
    </w:p>
    <w:p>
      <w:r>
        <w:rPr>
          <w:sz w:val="22"/>
        </w:rPr>
        <w:t>• Mentioned specific tools like Figma, Canva, and Pinterest in the context of UI/UX design, indicating some familiarity with design resources (Q2).</w:t>
      </w:r>
    </w:p>
    <w:p>
      <w:r>
        <w:rPr>
          <w:sz w:val="22"/>
        </w:rPr>
        <w:t>• Expressed a general intent for user-friendly design (Q2), despite the overall incoherence.</w:t>
      </w:r>
    </w:p>
    <w:p/>
    <w:p>
      <w:r>
        <w:rPr>
          <w:b/>
          <w:sz w:val="24"/>
        </w:rPr>
        <w:t>Areas for Improvement:</w:t>
      </w:r>
    </w:p>
    <w:p>
      <w:r>
        <w:rPr>
          <w:sz w:val="22"/>
        </w:rPr>
        <w:t>• **Technical Depth and Accuracy**: Lacked fundamental knowledge in backend optimization, process synchronization, and networking protocols. The answers provided were often incorrect or devoid of technical substance.</w:t>
      </w:r>
    </w:p>
    <w:p>
      <w:r>
        <w:rPr>
          <w:sz w:val="22"/>
        </w:rPr>
        <w:t>• **Communication and Coherence**: Struggled significantly to articulate thoughts clearly, resulting in highly incoherent, grammatically incorrect, and often off-topic responses.</w:t>
      </w:r>
    </w:p>
    <w:p>
      <w:r>
        <w:rPr>
          <w:sz w:val="22"/>
        </w:rPr>
        <w:t>• **Active Listening and Question Comprehension**: Demonstrated a clear inability to process new questions, evidenced by the verbatim repetition of previous answers (Q1 to Q3) and failure to adapt responses.</w:t>
      </w:r>
    </w:p>
    <w:p>
      <w:r>
        <w:rPr>
          <w:sz w:val="22"/>
        </w:rPr>
        <w:t>• **Structured Problem-Solving and Elaboration**: Unable to describe specific implementations, challenges, or solutions in a clear, logical, or detailed manner.</w:t>
      </w:r>
    </w:p>
    <w:p>
      <w:r>
        <w:rPr>
          <w:sz w:val="22"/>
        </w:rPr>
        <w:t>• **Project-Specific Elaboration**: Failed to provide concrete technical details or specific insights into claimed project experiences, instead offering vague and confusing descriptions.</w:t>
      </w:r>
    </w:p>
    <w:p/>
    <w:p>
      <w:r>
        <w:rPr>
          <w:b/>
          <w:sz w:val="24"/>
        </w:rPr>
        <w:t>Final Recommendation:</w:t>
      </w:r>
    </w:p>
    <w:p>
      <w:r>
        <w:rPr>
          <w:b/>
          <w:color w:val="CC0000"/>
          <w:sz w:val="24"/>
        </w:rPr>
        <w:t>Not Recommend</w:t>
      </w:r>
    </w:p>
    <w:p/>
    <w:p>
      <w:pPr>
        <w:pStyle w:val="Heading1"/>
      </w:pPr>
      <w:r>
        <w:t>Interview Details</w:t>
      </w:r>
    </w:p>
    <w:tbl>
      <w:tblPr>
        <w:tblStyle w:val="LightShading-Accent1"/>
        <w:tblW w:type="auto" w:w="0"/>
        <w:tblLook w:firstColumn="1" w:firstRow="1" w:lastColumn="0" w:lastRow="0" w:noHBand="0" w:noVBand="1" w:val="04A0"/>
      </w:tblPr>
      <w:tblGrid>
        <w:gridCol w:w="5400"/>
        <w:gridCol w:w="5400"/>
      </w:tblGrid>
      <w:tr>
        <w:tc>
          <w:tcPr>
            <w:tcW w:type="dxa" w:w="5400"/>
          </w:tcPr>
          <w:p>
            <w:r>
              <w:rPr>
                <w:b/>
              </w:rPr>
              <w:t>Candidate Branch</w:t>
            </w:r>
          </w:p>
        </w:tc>
        <w:tc>
          <w:tcPr>
            <w:tcW w:type="dxa" w:w="5400"/>
          </w:tcPr>
          <w:p>
            <w:r>
              <w:t>Computer Science &amp; Design</w:t>
            </w:r>
          </w:p>
        </w:tc>
      </w:tr>
      <w:tr>
        <w:tc>
          <w:tcPr>
            <w:tcW w:type="dxa" w:w="5400"/>
          </w:tcPr>
          <w:p>
            <w:r>
              <w:rPr>
                <w:b/>
              </w:rPr>
              <w:t>Skills Focus</w:t>
            </w:r>
          </w:p>
        </w:tc>
        <w:tc>
          <w:tcPr>
            <w:tcW w:type="dxa" w:w="5400"/>
          </w:tcPr>
          <w:p>
            <w:r>
              <w:t>{'databases': ['MongoDB', 'MySQL', 'Firebase'], 'frameworks_libraries': ['React Native (Expo)', 'Node.js', 'Express', 'Git'], 'key_areas_focus': {'ai': 'Exposure through AICTE Idea Lab, though no direct AI project implementation or specific AI/ML skills are listed.', 'api': 'Experience with WhatsApp API, Google Maps API, and optimizing Node.js + Express APIs.', 'aws': 'Certified in AWS Academy Cloud Foundations.', 'backend': 'Strong backend development skills with Node.js, Express, Firebase, and API optimization for scalability.', 'css': 'Proficient in CSS for frontend development.', 'data_science': 'Conceptual understanding and platform development for data science learning paths, but no direct data science skill implementation.', 'express': 'Direct experience optimizing Node.js + Express APIs for backend performance.', 'frontend': 'Extensive frontend development skills (HTML, CSS, JavaScript, React Native), UI/UX design, Figma.', 'html': 'Proficient in HTML for web development.', 'java': 'No explicit mention of Java.', 'javascript': 'Proficient in JavaScript, used in multiple frontend and backend projects.', 'node': 'Direct experience with Node.js for backend API development.', 'python': 'Proficient in Python.', 'react': 'Strong experience with React Native for mobile application development.', 'sql': 'Proficient in SQL with experience in MySQL.'}, 'languages': ['C++', 'Python', 'JavaScript', 'HTML', 'CSS', 'SQL'], 'tools_platforms': ['Figma', 'Canva', 'OpenStreetMap', 'Google Maps API', 'WhatsApp API', 'AWS (Cloud Foundations certification)']}</w:t>
            </w:r>
          </w:p>
        </w:tc>
      </w:tr>
      <w:tr>
        <w:tc>
          <w:tcPr>
            <w:tcW w:type="dxa" w:w="5400"/>
          </w:tcPr>
          <w:p>
            <w:r>
              <w:rPr>
                <w:b/>
              </w:rPr>
              <w:t>Projects Focus</w:t>
            </w:r>
          </w:p>
        </w:tc>
        <w:tc>
          <w:tcPr>
            <w:tcW w:type="dxa" w:w="5400"/>
          </w:tcPr>
          <w:p>
            <w:r>
              <w:t>[{'description': 'Developed a secure file-sharing platform with expiring links and optional passwords. Focused on optimizing Node.js + Express APIs for backend speed and scalability, and collaborated on system design and deployment.', 'name': 'Secure File Sharing System with Expiring Links (Internship)', 'technologies': ['Node.js', 'Express APIs', 'Git'], 'type': 'Internship Project'}, {'description': 'Built an emergency alert app with real-time location sharing, secure login, local emergency contacts, and live tracking capabilities.', 'name': 'SafeZone — Women’s Safety App', 'technologies': ['React Native', 'Firebase', 'OpenStreetMap'], 'type': 'Mobile Application'}, {'description': 'Implemented real-time location sharing via WhatsApp API, reducing drill response time by 35%. Features include secure login and emergency contact management.', 'name': 'Emergency Alert App', 'technologies': ['JavaScript', 'WhatsApp API'], 'type': 'Web/Mobile Application'}, {'description': 'Created a platform offering structured learning roadmaps from beginner to advanced levels in coding and data science, with a focus on visual engagement.', 'name': 'Get Set Code — Learning Roadmap Platform', 'technologies': ['HTML', 'CSS', 'JavaScript'], 'type': 'Web Platform'}, {'description': 'Designed a responsive travel planner featuring map and satellite views for over 50 destinations, aimed at enhancing user experience.', 'name': 'Xplore — Travel &amp; Tourism Web App', 'technologies': ['HTML', 'CSS', 'JavaScript', 'Google Maps API'], 'type': 'Web Application'}]</w:t>
            </w:r>
          </w:p>
        </w:tc>
      </w:tr>
      <w:tr>
        <w:tc>
          <w:tcPr>
            <w:tcW w:type="dxa" w:w="5400"/>
          </w:tcPr>
          <w:p>
            <w:r>
              <w:rPr>
                <w:b/>
              </w:rPr>
              <w:t>Average Score</w:t>
            </w:r>
          </w:p>
        </w:tc>
        <w:tc>
          <w:tcPr>
            <w:tcW w:type="dxa" w:w="5400"/>
          </w:tcPr>
          <w:p>
            <w:r>
              <w:t>1.2 / 10</w:t>
            </w:r>
          </w:p>
        </w:tc>
      </w:tr>
      <w:tr>
        <w:tc>
          <w:tcPr>
            <w:tcW w:type="dxa" w:w="5400"/>
          </w:tcPr>
          <w:p>
            <w:r>
              <w:rPr>
                <w:b/>
              </w:rPr>
              <w:t>Camera Verification</w:t>
            </w:r>
          </w:p>
        </w:tc>
        <w:tc>
          <w:tcPr>
            <w:tcW w:type="dxa" w:w="5400"/>
          </w:tcPr>
          <w:p>
            <w:r>
              <w:t>Passed</w:t>
            </w:r>
          </w:p>
        </w:tc>
      </w:tr>
      <w:tr>
        <w:tc>
          <w:tcPr>
            <w:tcW w:type="dxa" w:w="5400"/>
          </w:tcPr>
          <w:p>
            <w:r>
              <w:rPr>
                <w:b/>
              </w:rPr>
              <w:t>Total Questions</w:t>
            </w:r>
          </w:p>
        </w:tc>
        <w:tc>
          <w:tcPr>
            <w:tcW w:type="dxa" w:w="5400"/>
          </w:tcPr>
          <w:p>
            <w:r>
              <w:t>4</w:t>
            </w:r>
          </w:p>
        </w:tc>
      </w:tr>
    </w:tbl>
    <w:p/>
    <w:p>
      <w:pPr>
        <w:pStyle w:val="Heading1"/>
      </w:pPr>
      <w:r>
        <w:t>Performance Analysis</w:t>
      </w:r>
    </w:p>
    <w:tbl>
      <w:tblPr>
        <w:tblStyle w:val="LightShading-Accent1"/>
        <w:tblW w:type="auto" w:w="0"/>
        <w:tblLook w:firstColumn="1" w:firstRow="1" w:lastColumn="0" w:lastRow="0" w:noHBand="0" w:noVBand="1" w:val="04A0"/>
      </w:tblPr>
      <w:tblGrid>
        <w:gridCol w:w="3600"/>
        <w:gridCol w:w="3600"/>
        <w:gridCol w:w="3600"/>
      </w:tblGrid>
      <w:tr>
        <w:tc>
          <w:tcPr>
            <w:tcW w:type="dxa" w:w="3600"/>
          </w:tcPr>
          <w:p>
            <w:r>
              <w:rPr>
                <w:b/>
              </w:rPr>
              <w:t>Category</w:t>
            </w:r>
          </w:p>
        </w:tc>
        <w:tc>
          <w:tcPr>
            <w:tcW w:type="dxa" w:w="3600"/>
          </w:tcPr>
          <w:p>
            <w:r>
              <w:rPr>
                <w:b/>
              </w:rPr>
              <w:t>Questions</w:t>
            </w:r>
          </w:p>
        </w:tc>
        <w:tc>
          <w:tcPr>
            <w:tcW w:type="dxa" w:w="3600"/>
          </w:tcPr>
          <w:p>
            <w:r>
              <w:rPr>
                <w:b/>
              </w:rPr>
              <w:t>Average Score</w:t>
            </w:r>
          </w:p>
        </w:tc>
      </w:tr>
      <w:tr>
        <w:tc>
          <w:tcPr>
            <w:tcW w:type="dxa" w:w="3600"/>
          </w:tcPr>
          <w:p>
            <w:r>
              <w:t>Resume</w:t>
            </w:r>
          </w:p>
        </w:tc>
        <w:tc>
          <w:tcPr>
            <w:tcW w:type="dxa" w:w="3600"/>
          </w:tcPr>
          <w:p>
            <w:r>
              <w:t>2</w:t>
            </w:r>
          </w:p>
        </w:tc>
        <w:tc>
          <w:tcPr>
            <w:tcW w:type="dxa" w:w="3600"/>
          </w:tcPr>
          <w:p>
            <w:r>
              <w:t>1.5 / 10</w:t>
            </w:r>
          </w:p>
        </w:tc>
      </w:tr>
      <w:tr>
        <w:tc>
          <w:tcPr>
            <w:tcW w:type="dxa" w:w="3600"/>
          </w:tcPr>
          <w:p>
            <w:r>
              <w:t>Core</w:t>
            </w:r>
          </w:p>
        </w:tc>
        <w:tc>
          <w:tcPr>
            <w:tcW w:type="dxa" w:w="3600"/>
          </w:tcPr>
          <w:p>
            <w:r>
              <w:t>2</w:t>
            </w:r>
          </w:p>
        </w:tc>
        <w:tc>
          <w:tcPr>
            <w:tcW w:type="dxa" w:w="3600"/>
          </w:tcPr>
          <w:p>
            <w:r>
              <w:t>1.0 / 10</w:t>
            </w:r>
          </w:p>
        </w:tc>
      </w:tr>
    </w:tbl>
    <w:p/>
    <w:p>
      <w:pPr>
        <w:pStyle w:val="Heading2"/>
      </w:pPr>
      <w:r>
        <w:t>Keyword Coverage Analysis</w:t>
      </w:r>
    </w:p>
    <w:tbl>
      <w:tblPr>
        <w:tblStyle w:val="LightList-Accent1"/>
        <w:tblW w:type="auto" w:w="0"/>
        <w:tblLook w:firstColumn="1" w:firstRow="1" w:lastColumn="0" w:lastRow="0" w:noHBand="0" w:noVBand="1" w:val="04A0"/>
      </w:tblPr>
      <w:tblGrid>
        <w:gridCol w:w="5400"/>
        <w:gridCol w:w="5400"/>
      </w:tblGrid>
      <w:tr>
        <w:tc>
          <w:tcPr>
            <w:tcW w:type="dxa" w:w="5400"/>
          </w:tcPr>
          <w:p>
            <w:r>
              <w:rPr>
                <w:b/>
              </w:rPr>
              <w:t>Resume Keyword</w:t>
            </w:r>
          </w:p>
        </w:tc>
        <w:tc>
          <w:tcPr>
            <w:tcW w:type="dxa" w:w="5400"/>
          </w:tcPr>
          <w:p>
            <w:r>
              <w:rPr>
                <w:b/>
              </w:rPr>
              <w:t>Times Addressed</w:t>
            </w:r>
          </w:p>
        </w:tc>
      </w:tr>
      <w:tr>
        <w:tc>
          <w:tcPr>
            <w:tcW w:type="dxa" w:w="5400"/>
          </w:tcPr>
          <w:p>
            <w:r>
              <w:t>api</w:t>
            </w:r>
          </w:p>
        </w:tc>
        <w:tc>
          <w:tcPr>
            <w:tcW w:type="dxa" w:w="5400"/>
          </w:tcPr>
          <w:p>
            <w:r>
              <w:t>0</w:t>
            </w:r>
          </w:p>
        </w:tc>
      </w:tr>
      <w:tr>
        <w:tc>
          <w:tcPr>
            <w:tcW w:type="dxa" w:w="5400"/>
          </w:tcPr>
          <w:p>
            <w:r>
              <w:t>python</w:t>
            </w:r>
          </w:p>
        </w:tc>
        <w:tc>
          <w:tcPr>
            <w:tcW w:type="dxa" w:w="5400"/>
          </w:tcPr>
          <w:p>
            <w:r>
              <w:t>0</w:t>
            </w:r>
          </w:p>
        </w:tc>
      </w:tr>
      <w:tr>
        <w:tc>
          <w:tcPr>
            <w:tcW w:type="dxa" w:w="5400"/>
          </w:tcPr>
          <w:p>
            <w:r>
              <w:t>sql</w:t>
            </w:r>
          </w:p>
        </w:tc>
        <w:tc>
          <w:tcPr>
            <w:tcW w:type="dxa" w:w="5400"/>
          </w:tcPr>
          <w:p>
            <w:r>
              <w:t>0</w:t>
            </w:r>
          </w:p>
        </w:tc>
      </w:tr>
      <w:tr>
        <w:tc>
          <w:tcPr>
            <w:tcW w:type="dxa" w:w="5400"/>
          </w:tcPr>
          <w:p>
            <w:r>
              <w:t>backend</w:t>
            </w:r>
          </w:p>
        </w:tc>
        <w:tc>
          <w:tcPr>
            <w:tcW w:type="dxa" w:w="5400"/>
          </w:tcPr>
          <w:p>
            <w:r>
              <w:t>0</w:t>
            </w:r>
          </w:p>
        </w:tc>
      </w:tr>
      <w:tr>
        <w:tc>
          <w:tcPr>
            <w:tcW w:type="dxa" w:w="5400"/>
          </w:tcPr>
          <w:p>
            <w:r>
              <w:t>ai</w:t>
            </w:r>
          </w:p>
        </w:tc>
        <w:tc>
          <w:tcPr>
            <w:tcW w:type="dxa" w:w="5400"/>
          </w:tcPr>
          <w:p>
            <w:r>
              <w:t>0</w:t>
            </w:r>
          </w:p>
        </w:tc>
      </w:tr>
      <w:tr>
        <w:tc>
          <w:tcPr>
            <w:tcW w:type="dxa" w:w="5400"/>
          </w:tcPr>
          <w:p>
            <w:r>
              <w:t>aws</w:t>
            </w:r>
          </w:p>
        </w:tc>
        <w:tc>
          <w:tcPr>
            <w:tcW w:type="dxa" w:w="5400"/>
          </w:tcPr>
          <w:p>
            <w:r>
              <w:t>0</w:t>
            </w:r>
          </w:p>
        </w:tc>
      </w:tr>
      <w:tr>
        <w:tc>
          <w:tcPr>
            <w:tcW w:type="dxa" w:w="5400"/>
          </w:tcPr>
          <w:p>
            <w:r>
              <w:t>express</w:t>
            </w:r>
          </w:p>
        </w:tc>
        <w:tc>
          <w:tcPr>
            <w:tcW w:type="dxa" w:w="5400"/>
          </w:tcPr>
          <w:p>
            <w:r>
              <w:t>0</w:t>
            </w:r>
          </w:p>
        </w:tc>
      </w:tr>
      <w:tr>
        <w:tc>
          <w:tcPr>
            <w:tcW w:type="dxa" w:w="5400"/>
          </w:tcPr>
          <w:p>
            <w:r>
              <w:t>css</w:t>
            </w:r>
          </w:p>
        </w:tc>
        <w:tc>
          <w:tcPr>
            <w:tcW w:type="dxa" w:w="5400"/>
          </w:tcPr>
          <w:p>
            <w:r>
              <w:t>0</w:t>
            </w:r>
          </w:p>
        </w:tc>
      </w:tr>
      <w:tr>
        <w:tc>
          <w:tcPr>
            <w:tcW w:type="dxa" w:w="5400"/>
          </w:tcPr>
          <w:p>
            <w:r>
              <w:t>javascript</w:t>
            </w:r>
          </w:p>
        </w:tc>
        <w:tc>
          <w:tcPr>
            <w:tcW w:type="dxa" w:w="5400"/>
          </w:tcPr>
          <w:p>
            <w:r>
              <w:t>0</w:t>
            </w:r>
          </w:p>
        </w:tc>
      </w:tr>
      <w:tr>
        <w:tc>
          <w:tcPr>
            <w:tcW w:type="dxa" w:w="5400"/>
          </w:tcPr>
          <w:p>
            <w:r>
              <w:t>java</w:t>
            </w:r>
          </w:p>
        </w:tc>
        <w:tc>
          <w:tcPr>
            <w:tcW w:type="dxa" w:w="5400"/>
          </w:tcPr>
          <w:p>
            <w:r>
              <w:t>0</w:t>
            </w:r>
          </w:p>
        </w:tc>
      </w:tr>
      <w:tr>
        <w:tc>
          <w:tcPr>
            <w:tcW w:type="dxa" w:w="5400"/>
          </w:tcPr>
          <w:p>
            <w:r>
              <w:t>node</w:t>
            </w:r>
          </w:p>
        </w:tc>
        <w:tc>
          <w:tcPr>
            <w:tcW w:type="dxa" w:w="5400"/>
          </w:tcPr>
          <w:p>
            <w:r>
              <w:t>0</w:t>
            </w:r>
          </w:p>
        </w:tc>
      </w:tr>
      <w:tr>
        <w:tc>
          <w:tcPr>
            <w:tcW w:type="dxa" w:w="5400"/>
          </w:tcPr>
          <w:p>
            <w:r>
              <w:t>react</w:t>
            </w:r>
          </w:p>
        </w:tc>
        <w:tc>
          <w:tcPr>
            <w:tcW w:type="dxa" w:w="5400"/>
          </w:tcPr>
          <w:p>
            <w:r>
              <w:t>0</w:t>
            </w:r>
          </w:p>
        </w:tc>
      </w:tr>
      <w:tr>
        <w:tc>
          <w:tcPr>
            <w:tcW w:type="dxa" w:w="5400"/>
          </w:tcPr>
          <w:p>
            <w:r>
              <w:t>frontend</w:t>
            </w:r>
          </w:p>
        </w:tc>
        <w:tc>
          <w:tcPr>
            <w:tcW w:type="dxa" w:w="5400"/>
          </w:tcPr>
          <w:p>
            <w:r>
              <w:t>0</w:t>
            </w:r>
          </w:p>
        </w:tc>
      </w:tr>
      <w:tr>
        <w:tc>
          <w:tcPr>
            <w:tcW w:type="dxa" w:w="5400"/>
          </w:tcPr>
          <w:p>
            <w:r>
              <w:t>html</w:t>
            </w:r>
          </w:p>
        </w:tc>
        <w:tc>
          <w:tcPr>
            <w:tcW w:type="dxa" w:w="5400"/>
          </w:tcPr>
          <w:p>
            <w:r>
              <w:t>0</w:t>
            </w:r>
          </w:p>
        </w:tc>
      </w:tr>
      <w:tr>
        <w:tc>
          <w:tcPr>
            <w:tcW w:type="dxa" w:w="5400"/>
          </w:tcPr>
          <w:p>
            <w:r>
              <w:t>data science</w:t>
            </w:r>
          </w:p>
        </w:tc>
        <w:tc>
          <w:tcPr>
            <w:tcW w:type="dxa" w:w="5400"/>
          </w:tcPr>
          <w:p>
            <w:r>
              <w:t>0</w:t>
            </w:r>
          </w:p>
        </w:tc>
      </w:tr>
    </w:tbl>
    <w:p>
      <w:r>
        <w:br w:type="page"/>
      </w:r>
    </w:p>
    <w:p>
      <w:pPr>
        <w:pStyle w:val="Heading1"/>
      </w:pPr>
      <w:r>
        <w:t>Detailed Question Analysis</w:t>
      </w:r>
    </w:p>
    <w:p>
      <w:pPr>
        <w:pStyle w:val="Heading2"/>
      </w:pPr>
      <w:r>
        <w:rPr>
          <w:color w:val="003366"/>
        </w:rPr>
        <w:t>Question 1: Resume Question</w:t>
      </w:r>
    </w:p>
    <w:p>
      <w:r>
        <w:rPr>
          <w:b/>
          <w:sz w:val="24"/>
        </w:rPr>
        <w:t>Question:</w:t>
      </w:r>
    </w:p>
    <w:p>
      <w:r>
        <w:rPr>
          <w:i/>
          <w:sz w:val="24"/>
        </w:rPr>
        <w:t>"Can you elaborate on the specific optimizations you implemented for Node.js + Express APIs in the Secure File Sharing System project to improve backend speed and scalability? What challenges did you face, and how did you overcome them?"</w:t>
      </w:r>
    </w:p>
    <w:p>
      <w:r>
        <w:rPr>
          <w:b/>
          <w:sz w:val="24"/>
        </w:rPr>
        <w:t>Candidate's Answer:</w:t>
      </w:r>
    </w:p>
    <w:p>
      <w:r>
        <w:rPr>
          <w:sz w:val="24"/>
        </w:rPr>
        <w:t>"so during my project  secure file sharing system project  I am improve the speed by using functions libraries that is used by send anywhere this one website that really uses send anywhere what it does it basically compressor file and then again send it via and coding decoding and again for the actually use your APS that which are freedom is free  IPS and again  find those freeze and team collaboration communication that was only problem "</w:t>
      </w:r>
    </w:p>
    <w:p>
      <w:r>
        <w:rPr>
          <w:b/>
          <w:sz w:val="24"/>
        </w:rPr>
        <w:t>Score:</w:t>
      </w:r>
    </w:p>
    <w:p>
      <w:r>
        <w:rPr>
          <w:b/>
          <w:color w:val="CC0000"/>
          <w:sz w:val="24"/>
        </w:rPr>
        <w:t>1/10</w:t>
      </w:r>
    </w:p>
    <w:p>
      <w:r>
        <w:rPr>
          <w:b/>
          <w:sz w:val="24"/>
        </w:rPr>
        <w:t>Feedback:</w:t>
      </w:r>
    </w:p>
    <w:p>
      <w:r>
        <w:rPr>
          <w:sz w:val="24"/>
        </w:rPr>
        <w:t>The candidate's answer is extremely difficult to comprehend due to severe grammatical errors, fragmented sentences, and a lack of coherent thought. It fails to directly address the specific optimizations for Node.js + Express APIs for speed and scalability. While there's a vague mention of 'compressing files' and 'APIs,' no concrete technical details or specific Node.js/Express techniques are provided. The 'challenge' identified (team collaboration communication) is not a technical challenge related to API performance as the question intended.</w:t>
      </w:r>
    </w:p>
    <w:p>
      <w:r>
        <w:rPr>
          <w:b/>
          <w:sz w:val="24"/>
        </w:rPr>
        <w:t>Suggestions for Improvement:</w:t>
      </w:r>
    </w:p>
    <w:p>
      <w:r>
        <w:rPr>
          <w:sz w:val="24"/>
        </w:rPr>
        <w:t xml:space="preserve">Practice communicating technical concepts clearly and concisely in English. </w:t>
        <w:br/>
        <w:t xml:space="preserve">- Structure answers with a clear introduction, specific technical details, demonstrated impact, and a distinct explanation of technical challenges and their resolutions. </w:t>
        <w:br/>
        <w:t xml:space="preserve">- Focus on using precise technical terminology (e.g., caching, asynchronous processing, load balancing) relevant to Node.js and Express. </w:t>
        <w:br/>
        <w:t xml:space="preserve">- Prepare specific examples of how you optimized backend performance for mentioned technologies. </w:t>
        <w:br/>
        <w:t>- Ensure the challenges discussed are technical and directly related to the question's scope.</w:t>
      </w:r>
    </w:p>
    <w:p>
      <w:r>
        <w:rPr>
          <w:b/>
          <w:sz w:val="24"/>
        </w:rPr>
        <w:t>Example of an Ideal Answer:</w:t>
      </w:r>
    </w:p>
    <w:p>
      <w:pPr>
        <w:ind w:left="360"/>
      </w:pPr>
      <w:r>
        <w:rPr>
          <w:i/>
          <w:color w:val="006600"/>
        </w:rPr>
        <w:t xml:space="preserve">Certainly. In the Secure File Sharing System project, for our Node.js + Express APIs, my primary focus for backend speed and scalability involved several key optimizations. </w:t>
        <w:br/>
        <w:br/>
        <w:t xml:space="preserve">1.  **Asynchronous Processing with Message Queues**: For compute-intensive tasks like file compression, encryption, or virus scanning during uploads, we offloaded these operations from the main Express API thread. We integrated a message queue system, specifically RabbitMQ, where the API would quickly acknowledge an upload, push a job to the queue, and a separate Node.js worker service would asynchronously consume and process these jobs. This prevented the API from blocking, significantly improving its responsiveness and capacity to handle concurrent requests. </w:t>
        <w:br/>
        <w:br/>
        <w:t xml:space="preserve">2.  **Database Query Optimization and Caching**: We identified frequently accessed, relatively static data (e.g., user profiles, system configurations) and implemented Redis caching to reduce direct database hits to our PostgreSQL database. For dynamic data, we optimized SQL queries by ensuring proper indexing, refactoring complex joins, and utilizing connection pooling to minimize connection overhead. </w:t>
        <w:br/>
        <w:br/>
        <w:t xml:space="preserve">3.  **Payload Compression (Gzip) &amp; Efficient Data Transfer**: We configured Express to use gzip compression for API responses, reducing the network bandwidth usage and improving perceived load times for clients. For large file transfers, we implemented stream-based processing to avoid loading entire files into memory, which enhanced memory efficiency and throughput. </w:t>
        <w:br/>
        <w:br/>
        <w:t>A significant challenge we faced was ensuring data consistency and handling potential failures within the asynchronous processing pipeline. We overcame this by implementing robust error handling with retry mechanisms in our worker services, using idempotent operations where applicable, and setting up comprehensive logging and monitoring (e.g., using Prometheus and Grafana) to track job status and identify bottlenecks. Initially identifying these performance bottlenecks was also a challenge, which we addressed by utilizing an Application Performance Monitoring (APM) tool like New Relic and conducting load testing with tools like JMeter to pinpoint specific areas for optimization.</w:t>
      </w:r>
    </w:p>
    <w:p>
      <w:r>
        <w:rPr>
          <w:b/>
          <w:sz w:val="24"/>
        </w:rPr>
        <w:t>Verification:</w:t>
      </w:r>
    </w:p>
    <w:p>
      <w:r>
        <w:rPr>
          <w:color w:val="008000"/>
          <w:sz w:val="24"/>
        </w:rPr>
        <w:t>Face Detected</w:t>
      </w:r>
    </w:p>
    <w:p/>
    <w:p>
      <w:pPr>
        <w:pStyle w:val="Heading2"/>
      </w:pPr>
      <w:r>
        <w:rPr>
          <w:color w:val="003366"/>
        </w:rPr>
        <w:t>Question 2: Resume Question</w:t>
      </w:r>
    </w:p>
    <w:p>
      <w:r>
        <w:rPr>
          <w:b/>
          <w:sz w:val="24"/>
        </w:rPr>
        <w:t>Question:</w:t>
      </w:r>
    </w:p>
    <w:p>
      <w:r>
        <w:rPr>
          <w:i/>
          <w:sz w:val="24"/>
        </w:rPr>
        <w:t>"You have experience with React Native and general frontend development. For a project like SafeZone, what were the key advantages of choosing React Native, and how did you handle UI/UX design considerations to ensure it was user-focused?"</w:t>
      </w:r>
    </w:p>
    <w:p>
      <w:r>
        <w:rPr>
          <w:b/>
          <w:sz w:val="24"/>
        </w:rPr>
        <w:t>Candidate's Answer:</w:t>
      </w:r>
    </w:p>
    <w:p>
      <w:r>
        <w:rPr>
          <w:sz w:val="24"/>
        </w:rPr>
        <w:t>"so during my project  secure file sharing system project  I am improve the speed by using functions libraries that is used by send anywhere this one website that really uses send anywhere what it does it basically compressor file and then again send it via and coding decoding and again for the actually use your APS that which are freedom is free  IPS and again  find those freeze and team collaboration communication that was only problem so first of all I just explode bunch of different apps and websites that actually gives you those features though this was there was so lack the so much lack in this the first of all I have just explode all those apps that are related to this topic and then again I use them for a while but then I came to know I get the came to the point where I thought that you are you X is not that great you se interface and User experience is not that great and again to solve those problem I use pigma canva bunch of Pinterest inspirations and yeah that's it so what exactly does it makes my wholesale project to make it user friendly experience great and again it the app can be used by any age of people not required in specific kind of detail and why reactives easier to me I don't have  much but I have done a project previously I am so it so I have actually a good background "</w:t>
      </w:r>
    </w:p>
    <w:p>
      <w:r>
        <w:rPr>
          <w:b/>
          <w:sz w:val="24"/>
        </w:rPr>
        <w:t>Score:</w:t>
      </w:r>
    </w:p>
    <w:p>
      <w:r>
        <w:rPr>
          <w:b/>
          <w:color w:val="CC0000"/>
          <w:sz w:val="24"/>
        </w:rPr>
        <w:t>2/10</w:t>
      </w:r>
    </w:p>
    <w:p>
      <w:r>
        <w:rPr>
          <w:b/>
          <w:sz w:val="24"/>
        </w:rPr>
        <w:t>Feedback:</w:t>
      </w:r>
    </w:p>
    <w:p>
      <w:r>
        <w:rPr>
          <w:sz w:val="24"/>
        </w:rPr>
        <w:t>The candidate's answer is highly disjointed, lacks structure, and is difficult to follow due to numerous grammatical errors and unclear phrasing. While they briefly touch upon identifying UI/UX problems and using tools like Figma, Canva, and Pinterest for inspiration, they fail to articulate specific design considerations or how these tools led to a user-focused outcome. Crucially, the answer completely misses the core part of the question regarding the advantages of choosing React Native for a project like SafeZone, even contradicting their own stated experience. The language used makes it very hard to discern a coherent point.</w:t>
      </w:r>
    </w:p>
    <w:p>
      <w:r>
        <w:rPr>
          <w:b/>
          <w:sz w:val="24"/>
        </w:rPr>
        <w:t>Suggestions for Improvement:</w:t>
      </w:r>
    </w:p>
    <w:p>
      <w:r>
        <w:rPr>
          <w:sz w:val="24"/>
        </w:rPr>
        <w:t>- Structure your answer by directly addressing each part of the question in a clear, logical flow.</w:t>
        <w:br/>
        <w:t>- Provide concise and specific examples to support your points, especially when discussing technical advantages or design considerations.</w:t>
        <w:br/>
        <w:t>- Use precise terminology and avoid vague statements or internal contradictions.</w:t>
        <w:br/>
        <w:t>- Practice articulating your experience with key technologies like React Native, focusing on its specific benefits for mobile development (e.g., cross-platform, faster development, native modules).</w:t>
        <w:br/>
        <w:t>- For UI/UX, describe concrete design principles, user research methods, or iterative processes you employed (e.g., user personas, wireframing, testing, accessibility concerns).</w:t>
      </w:r>
    </w:p>
    <w:p>
      <w:r>
        <w:rPr>
          <w:b/>
          <w:sz w:val="24"/>
        </w:rPr>
        <w:t>Example of an Ideal Answer:</w:t>
      </w:r>
    </w:p>
    <w:p>
      <w:pPr>
        <w:ind w:left="360"/>
      </w:pPr>
      <w:r>
        <w:rPr>
          <w:i/>
          <w:color w:val="006600"/>
        </w:rPr>
        <w:t>For a project like SafeZone, choosing React Native offered several significant advantages, primarily its cross-platform capability. This allowed us to develop a single codebase that deployed to both iOS and Android, drastically reducing development time and resources while ensuring a consistent user experience across devices. The 'write once, run anywhere' nature of React Native meant quicker iteration cycles and easier maintenance, which is crucial for a security-focused application where updates need to be rolled out efficiently. It also allowed us to leverage our existing JavaScript expertise from frontend development.</w:t>
        <w:br/>
        <w:br/>
        <w:t>Regarding UI/UX design, our approach was deeply user-focused from the outset. We began by creating detailed user personas and conducting competitive analysis to understand the diverse needs and potential pain points of individuals using a secure file-sharing system. This informed our user flows and helped us design an intuitive navigation structure. Prototyping in Figma was central to our process, enabling rapid iteration and early feedback collection. We prioritized clarity and simplicity, especially for sensitive actions, ensuring that security features were easily discoverable and understandable without overwhelming the user. Accessibility was also a key consideration, ensuring the interface was usable by a wide range of individuals. Finally, we incorporated clear visual feedback mechanisms for actions like file uploads, encryption, and sharing, building trust and confidence in the system's security and responsiveness.</w:t>
      </w:r>
    </w:p>
    <w:p>
      <w:r>
        <w:rPr>
          <w:b/>
          <w:sz w:val="24"/>
        </w:rPr>
        <w:t>Verification:</w:t>
      </w:r>
    </w:p>
    <w:p>
      <w:r>
        <w:rPr>
          <w:color w:val="008000"/>
          <w:sz w:val="24"/>
        </w:rPr>
        <w:t>Face Detected</w:t>
      </w:r>
    </w:p>
    <w:p/>
    <w:p>
      <w:pPr>
        <w:pStyle w:val="Heading2"/>
      </w:pPr>
      <w:r>
        <w:rPr>
          <w:color w:val="003366"/>
        </w:rPr>
        <w:t>Question 3: Core Question</w:t>
      </w:r>
    </w:p>
    <w:p>
      <w:r>
        <w:rPr>
          <w:b/>
          <w:sz w:val="24"/>
        </w:rPr>
        <w:t>Question:</w:t>
      </w:r>
    </w:p>
    <w:p>
      <w:r>
        <w:rPr>
          <w:i/>
          <w:sz w:val="24"/>
        </w:rPr>
        <w:t>"Explain the concept of process synchronization and why it's crucial in multi-threaded environments. Describe a common mechanism used for it and its potential drawbacks."</w:t>
      </w:r>
    </w:p>
    <w:p>
      <w:r>
        <w:rPr>
          <w:b/>
          <w:sz w:val="24"/>
        </w:rPr>
        <w:t>Candidate's Answer:</w:t>
      </w:r>
    </w:p>
    <w:p>
      <w:r>
        <w:rPr>
          <w:sz w:val="24"/>
        </w:rPr>
        <w:t>"so during my project  secure file sharing system project  I am improve the speed by using functions libraries that is used by send anywhere this one website that really uses send anywhere what it does it basically compressor file and then again send it via and coding decoding and again for the actually use your APS that which are freedom is free  IPS and again  find those freeze and team collaboration communication that was only problem so first of all I just explode bunch of different apps and websites that actually gives you those features though this was there was so lack the so much lack in this the first of all I have just explode all those apps that are related to this topic and then again I use them for a while but then I came to know I get the came to the point where I thought that you are you X is not that great you se interface and User experience is not that great and again to solve those problem I use pigma canva bunch of Pinterest inspirations and yeah that's it so what exactly does it makes my wholesale project to make it user friendly experience great and again it the app can be used by any age of people not required in specific kind of detail and why reactives easier to me I don't have  much but I have done a project previously I am so it so I have actually a good background pardon but I don't know the answer of it "</w:t>
      </w:r>
    </w:p>
    <w:p>
      <w:r>
        <w:rPr>
          <w:b/>
          <w:sz w:val="24"/>
        </w:rPr>
        <w:t>Score:</w:t>
      </w:r>
    </w:p>
    <w:p>
      <w:r>
        <w:rPr>
          <w:b/>
          <w:color w:val="CC0000"/>
          <w:sz w:val="24"/>
        </w:rPr>
        <w:t>1/10</w:t>
      </w:r>
    </w:p>
    <w:p>
      <w:r>
        <w:rPr>
          <w:b/>
          <w:sz w:val="24"/>
        </w:rPr>
        <w:t>Feedback:</w:t>
      </w:r>
    </w:p>
    <w:p>
      <w:r>
        <w:rPr>
          <w:sz w:val="24"/>
        </w:rPr>
        <w:t>The candidate's answer was entirely off-topic and did not address any part of the question regarding process synchronization. The response primarily focused on a past project's UI/UX aspects, unrelated technologies, and ultimately concluded with an explicit admission of not knowing the answer. The answer was rambling, unfocused, and lacked any technical relevance to the question posed.</w:t>
      </w:r>
    </w:p>
    <w:p>
      <w:r>
        <w:rPr>
          <w:b/>
          <w:sz w:val="24"/>
        </w:rPr>
        <w:t>Suggestions for Improvement:</w:t>
      </w:r>
    </w:p>
    <w:p>
      <w:r>
        <w:rPr>
          <w:sz w:val="24"/>
        </w:rPr>
        <w:t>- Directly address the question asked, focusing on the core technical concepts.</w:t>
        <w:br/>
        <w:t>- If unsure about an answer, be concise in stating so, or ask for clarification, rather than elaborating on unrelated topics.</w:t>
        <w:br/>
        <w:t>- Practice explaining fundamental computer science concepts clearly and succinctly.</w:t>
        <w:br/>
        <w:t>- Structure your answers to directly address each part of the prompt.</w:t>
      </w:r>
    </w:p>
    <w:p>
      <w:r>
        <w:rPr>
          <w:b/>
          <w:sz w:val="24"/>
        </w:rPr>
        <w:t>Example of an Ideal Answer:</w:t>
      </w:r>
    </w:p>
    <w:p>
      <w:pPr>
        <w:ind w:left="360"/>
      </w:pPr>
      <w:r>
        <w:rPr>
          <w:i/>
          <w:color w:val="006600"/>
        </w:rPr>
        <w:t>Process synchronization is the coordination of multiple processes or threads to ensure that they can access shared resources (like shared memory, files, or devices) without leading to data inconsistency or race conditions. It's crucial in multi-threaded environments because threads within the same process share the same memory space. Without proper synchronization, concurrent access to shared resources can lead to unpredictable program behavior, corrupted data, and logical errors, as the order of operations by different threads is not guaranteed.</w:t>
        <w:br/>
        <w:br/>
        <w:t>A common mechanism for process synchronization is a **Mutex (Mutual Exclusion Lock)**. A mutex is a synchronization primitive that provides exclusive access to a shared resource. Before a thread enters a 'critical section' (a segment of code that accesses shared resources), it attempts to acquire the mutex. If the mutex is available, the thread locks it and proceeds. If the mutex is already locked by another thread, the current thread blocks until the mutex is released. Once the thread exits the critical section, it releases the mutex, allowing other waiting threads to acquire it.</w:t>
        <w:br/>
        <w:br/>
        <w:t>Potential drawbacks of using mutexes include:</w:t>
        <w:br/>
        <w:t>- **Deadlock:** This occurs when two or more threads are blocked indefinitely, waiting for each other to release resources (mutexes) that they need.</w:t>
        <w:br/>
        <w:t>- **Starvation:** A thread might repeatedly lose the race to acquire the mutex, never getting a chance to access the shared resource, especially in systems with varying thread priorities.</w:t>
        <w:br/>
        <w:t>- **Overhead:** Acquiring and releasing mutexes incurs computational cost due to system calls and context switching, which can impact performance, especially with very frequent contention.</w:t>
        <w:br/>
        <w:t>- **Complexity:** Managing mutexes correctly can be complex and error-prone. Errors like forgetting to release a mutex or releasing it too early can lead to difficult-to-debug bugs, such as deadlocks or race conditions.</w:t>
      </w:r>
    </w:p>
    <w:p>
      <w:r>
        <w:rPr>
          <w:b/>
          <w:sz w:val="24"/>
        </w:rPr>
        <w:t>Verification:</w:t>
      </w:r>
    </w:p>
    <w:p>
      <w:r>
        <w:rPr>
          <w:color w:val="008000"/>
          <w:sz w:val="24"/>
        </w:rPr>
        <w:t>Face Detected</w:t>
      </w:r>
    </w:p>
    <w:p/>
    <w:p>
      <w:pPr>
        <w:pStyle w:val="Heading2"/>
      </w:pPr>
      <w:r>
        <w:rPr>
          <w:color w:val="003366"/>
        </w:rPr>
        <w:t>Question 4: Core Question</w:t>
      </w:r>
    </w:p>
    <w:p>
      <w:r>
        <w:rPr>
          <w:b/>
          <w:sz w:val="24"/>
        </w:rPr>
        <w:t>Question:</w:t>
      </w:r>
    </w:p>
    <w:p>
      <w:r>
        <w:rPr>
          <w:i/>
          <w:sz w:val="24"/>
        </w:rPr>
        <w:t>"Describe the differences between TCP and UDP protocols, focusing on reliability, speed, and connection establishment. In what scenarios would you choose one over the other for an application, providing specific examples?"</w:t>
      </w:r>
    </w:p>
    <w:p>
      <w:r>
        <w:rPr>
          <w:b/>
          <w:sz w:val="24"/>
        </w:rPr>
        <w:t>Candidate's Answer:</w:t>
      </w:r>
    </w:p>
    <w:p>
      <w:r>
        <w:rPr>
          <w:sz w:val="24"/>
        </w:rPr>
        <w:t>"  again I don't know the answer of this"</w:t>
      </w:r>
    </w:p>
    <w:p>
      <w:r>
        <w:rPr>
          <w:b/>
          <w:sz w:val="24"/>
        </w:rPr>
        <w:t>Score:</w:t>
      </w:r>
    </w:p>
    <w:p>
      <w:r>
        <w:rPr>
          <w:b/>
          <w:color w:val="CC0000"/>
          <w:sz w:val="24"/>
        </w:rPr>
        <w:t>1/10</w:t>
      </w:r>
    </w:p>
    <w:p>
      <w:r>
        <w:rPr>
          <w:b/>
          <w:sz w:val="24"/>
        </w:rPr>
        <w:t>Feedback:</w:t>
      </w:r>
    </w:p>
    <w:p>
      <w:r>
        <w:rPr>
          <w:sz w:val="24"/>
        </w:rPr>
        <w:t>The candidate explicitly stated they did not know the answer to a fundamental technical question. While honesty is appreciated, this response demonstrates a significant gap in foundational networking knowledge, which is crucial for roles involving backend development, APIs, or cloud services, and thus directly relevant to many of the keywords listed on the resume.</w:t>
      </w:r>
    </w:p>
    <w:p>
      <w:r>
        <w:rPr>
          <w:b/>
          <w:sz w:val="24"/>
        </w:rPr>
        <w:t>Suggestions for Improvement:</w:t>
      </w:r>
    </w:p>
    <w:p>
      <w:r>
        <w:rPr>
          <w:sz w:val="24"/>
        </w:rPr>
        <w:t>Even if unsure, it's beneficial to attempt to articulate any relevant concepts or an educated guess rather than a complete admission of no knowledge. For future interviews, it's critical to review foundational computer science and networking concepts like TCP/UDP, as they underpin many modern applications and systems. If truly stuck, you could politely state that it's an area you're currently researching or would need to brush up on, perhaps offering to explain related concepts you do know.</w:t>
      </w:r>
    </w:p>
    <w:p>
      <w:r>
        <w:rPr>
          <w:b/>
          <w:sz w:val="24"/>
        </w:rPr>
        <w:t>Example of an Ideal Answer:</w:t>
      </w:r>
    </w:p>
    <w:p>
      <w:pPr>
        <w:ind w:left="360"/>
      </w:pPr>
      <w:r>
        <w:rPr>
          <w:i/>
          <w:color w:val="006600"/>
        </w:rPr>
        <w:t>TCP (Transmission Control Protocol) and UDP (User Datagram Protocol) are both fundamental transport layer protocols, but they serve different purposes due to their differing characteristics.</w:t>
        <w:br/>
        <w:br/>
        <w:t>**Reliability:**</w:t>
        <w:br/>
        <w:t>*   **TCP:** Is a connection-oriented, reliable protocol. It guarantees the delivery of data, ensures data arrives in order, and provides error checking, flow control, and congestion control. This reliability comes from mechanisms like sequence numbers, acknowledgements (ACKs), retransmissions for lost segments, and checksums.</w:t>
        <w:br/>
        <w:t>*   **UDP:** Is a connectionless, unreliable protocol. It offers no guarantees of delivery, order, or error-free data beyond a basic checksum. It's often referred to as 'fire and forget' because it simply sends data packets (datagrams) without verifying their arrival.</w:t>
        <w:br/>
        <w:br/>
        <w:t>**Speed:**</w:t>
        <w:br/>
        <w:t>*   **TCP:** Slower due to the overhead associated with establishing and maintaining a reliable connection, and the processing required for error checking, flow control, and retransmissions.</w:t>
        <w:br/>
        <w:t>*   **UDP:** Faster because it has minimal overhead. It doesn't establish a connection or use mechanisms for reliability, leading to less processing and quicker data transmission.</w:t>
        <w:br/>
        <w:br/>
        <w:t>**Connection Establishment:**</w:t>
        <w:br/>
        <w:t>*   **TCP:** Connection-oriented. It requires a three-way handshake (SYN, SYN-ACK, ACK) to establish a connection before any data transfer can occur, and a four-way handshake to tear down the connection.</w:t>
        <w:br/>
        <w:t>*   **UDP:** Connectionless. It does not establish a connection before sending data. Each datagram is sent independently without any prior negotiation or setup.</w:t>
        <w:br/>
        <w:br/>
        <w:t>**Scenarios for Choosing One Over the Other:**</w:t>
        <w:br/>
        <w:br/>
        <w:t>**Choose TCP when:** Data integrity, order, and guaranteed delivery are paramount. Loss of data or out-of-order delivery would significantly impair the application.</w:t>
        <w:br/>
        <w:t>*   **Specific Examples:**</w:t>
        <w:br/>
        <w:t xml:space="preserve">    *   **Web Browsing (HTTP/HTTPS):** When accessing an `api` endpoint or viewing a webpage, you need all parts of the data (text, images, `javascript`, `css`, `html`) to arrive completely and in the correct order to render the page correctly. Lost packets would break the `frontend` display or `backend` interaction.</w:t>
        <w:br/>
        <w:t xml:space="preserve">    *   **File Transfer (FTP, SFTP):** When transferring files, especially large ones, every byte is critical. Losing even a small portion of the file would render it corrupted. Applications interacting with `aws` storage or `sql` databases for data transfer would typically use TCP.</w:t>
        <w:br/>
        <w:t xml:space="preserve">    *   **Email (SMTP, IMAP, POP3):** Email messages must arrive fully intact. Missing parts of an email would make it unreadable or incomplete.</w:t>
        <w:br/>
        <w:br/>
        <w:t>**Choose UDP when:** Low latency and high speed are critical, and some data loss is acceptable or can be handled at the application layer without significant impact. Real-time communication often prioritizes speed over absolute reliability.</w:t>
        <w:br/>
        <w:t>*   **Specific Examples:**</w:t>
        <w:br/>
        <w:t xml:space="preserve">    *   **Online Gaming:** In fast-paced online games, a slight delay (latency) can be more detrimental than the occasional lost packet (e.g., a single movement update). The game state is constantly updated, so missing an old update is less critical than receiving new updates quickly. A `python` or `java` `backend` game server might use UDP for core gameplay communication.</w:t>
        <w:br/>
        <w:t xml:space="preserve">    *   **Voice over IP (VoIP) / Video Conferencing:** For live calls, ensuring audio/video arrives quickly is more important than ensuring every single packet arrives. A lost packet might result in a momentary glitch, but retransmitting it would cause a noticeable delay. The human brain can often compensate for small gaps.</w:t>
        <w:br/>
        <w:t xml:space="preserve">    *   **DNS (Domain Name System) Lookups:** DNS queries are small, simple requests. UDP is used because it's fast; if a query fails, it's quicker to resend it to the same or another server than to establish a TCP connection for each lookup. This is vital for overall network performance, including applications deployed on `aws`.</w:t>
        <w:br/>
        <w:t xml:space="preserve">    *   **Live Streaming (Video/Audio):** Similar to VoIP, real-time media consumption benefits from low latency. A dropped frame or audio snippet is less disruptive than a stuttering stream caused by retransmissions.</w:t>
      </w:r>
    </w:p>
    <w:p>
      <w:r>
        <w:rPr>
          <w:b/>
          <w:sz w:val="24"/>
        </w:rPr>
        <w:t>Verification:</w:t>
      </w:r>
    </w:p>
    <w:p>
      <w:r>
        <w:rPr>
          <w:color w:val="008000"/>
          <w:sz w:val="24"/>
        </w:rPr>
        <w:t>Face Detected</w:t>
      </w:r>
    </w:p>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Interview Performance Report</dc:title>
  <dc:subject/>
  <dc:creator>AI Interview System</dc:creator>
  <cp:keywords/>
  <dc:description>Interview for Computer Science &amp; Design candidate</dc:description>
  <cp:lastModifiedBy/>
  <cp:revision>1</cp:revision>
  <dcterms:created xsi:type="dcterms:W3CDTF">2013-12-23T23:15:00Z</dcterms:created>
  <dcterms:modified xsi:type="dcterms:W3CDTF">2013-12-23T23:15:00Z</dcterms:modified>
  <cp:category/>
</cp:coreProperties>
</file>