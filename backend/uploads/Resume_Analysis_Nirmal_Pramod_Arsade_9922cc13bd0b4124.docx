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7365D"/>
          <w:sz w:val="48"/>
        </w:rPr>
        <w:t>RESUME ANALYSIS REPORT</w:t>
      </w:r>
    </w:p>
    <w:p>
      <w:pPr>
        <w:jc w:val="center"/>
      </w:pPr>
      <w:r>
        <w:rPr>
          <w:color w:val="646464"/>
          <w:sz w:val="28"/>
        </w:rPr>
        <w:t>Professional Candidate Assessment</w:t>
      </w:r>
    </w:p>
    <w:p>
      <w:pPr>
        <w:jc w:val="center"/>
      </w:pPr>
      <w:r>
        <w:rPr>
          <w:color w:val="969696"/>
          <w:sz w:val="22"/>
        </w:rPr>
        <w:t>Generated on October 29, 2025</w:t>
      </w:r>
    </w:p>
    <w:p>
      <w:pPr>
        <w:pStyle w:val="Heading1"/>
        <w:spacing w:before="240" w:after="240"/>
      </w:pPr>
      <w:r>
        <w:rPr>
          <w:b/>
          <w:color w:val="17365D"/>
        </w:rPr>
        <w:t>CANDIDATE PROFILE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592"/>
        <w:gridCol w:w="6048"/>
      </w:tblGrid>
      <w:tr>
        <w:tc>
          <w:tcPr>
            <w:tcW w:type="dxa" w:w="5270"/>
          </w:tcPr>
          <w:p>
            <w:r>
              <w:rPr>
                <w:b/>
                <w:sz w:val="22"/>
              </w:rPr>
              <w:t>Full Name</w:t>
            </w:r>
          </w:p>
        </w:tc>
        <w:tc>
          <w:tcPr>
            <w:tcW w:type="dxa" w:w="5270"/>
            <w:shd w:fill="E8F5E9"/>
          </w:tcPr>
          <w:p>
            <w:r>
              <w:rPr>
                <w:sz w:val="22"/>
              </w:rPr>
              <w:t>Nirmal Pramod Arsade</w:t>
            </w:r>
          </w:p>
        </w:tc>
      </w:tr>
      <w:tr>
        <w:tc>
          <w:tcPr>
            <w:tcW w:type="dxa" w:w="5270"/>
          </w:tcPr>
          <w:p>
            <w:r>
              <w:rPr>
                <w:b/>
                <w:sz w:val="22"/>
              </w:rPr>
              <w:t>Email Address</w:t>
            </w:r>
          </w:p>
        </w:tc>
        <w:tc>
          <w:tcPr>
            <w:tcW w:type="dxa" w:w="5270"/>
            <w:shd w:fill="E8F5E9"/>
          </w:tcPr>
          <w:p>
            <w:r>
              <w:rPr>
                <w:sz w:val="22"/>
              </w:rPr>
              <w:t>nirmal.arsade123@gmail.com</w:t>
            </w:r>
          </w:p>
        </w:tc>
      </w:tr>
      <w:tr>
        <w:tc>
          <w:tcPr>
            <w:tcW w:type="dxa" w:w="5270"/>
          </w:tcPr>
          <w:p>
            <w:r>
              <w:rPr>
                <w:b/>
                <w:sz w:val="22"/>
              </w:rPr>
              <w:t>Phone Number</w:t>
            </w:r>
          </w:p>
        </w:tc>
        <w:tc>
          <w:tcPr>
            <w:tcW w:type="dxa" w:w="5270"/>
            <w:shd w:fill="E8F5E9"/>
          </w:tcPr>
          <w:p>
            <w:r>
              <w:rPr>
                <w:sz w:val="22"/>
              </w:rPr>
              <w:t>+91 8421569137</w:t>
            </w:r>
          </w:p>
        </w:tc>
      </w:tr>
      <w:tr>
        <w:tc>
          <w:tcPr>
            <w:tcW w:type="dxa" w:w="5270"/>
          </w:tcPr>
          <w:p>
            <w:r>
              <w:rPr>
                <w:b/>
                <w:sz w:val="22"/>
              </w:rPr>
              <w:t>LinkedIn Profile</w:t>
            </w:r>
          </w:p>
        </w:tc>
        <w:tc>
          <w:tcPr>
            <w:tcW w:type="dxa" w:w="5270"/>
            <w:shd w:fill="E8F5E9"/>
          </w:tcPr>
          <w:p>
            <w:r>
              <w:rPr>
                <w:sz w:val="22"/>
              </w:rPr>
              <w:t>nirmalarsade</w:t>
            </w:r>
          </w:p>
        </w:tc>
      </w:tr>
      <w:tr>
        <w:tc>
          <w:tcPr>
            <w:tcW w:type="dxa" w:w="5270"/>
          </w:tcPr>
          <w:p>
            <w:r>
              <w:rPr>
                <w:b/>
                <w:sz w:val="22"/>
              </w:rPr>
              <w:t>Location</w:t>
            </w:r>
          </w:p>
        </w:tc>
        <w:tc>
          <w:tcPr>
            <w:tcW w:type="dxa" w:w="5270"/>
            <w:shd w:fill="E8F5E9"/>
          </w:tcPr>
          <w:p>
            <w:r>
              <w:rPr>
                <w:sz w:val="22"/>
              </w:rPr>
              <w:t>Nashik, Maharashtra, India</w:t>
            </w:r>
          </w:p>
        </w:tc>
      </w:tr>
    </w:tbl>
    <w:p/>
    <w:p>
      <w:pPr>
        <w:pStyle w:val="Heading1"/>
        <w:spacing w:before="480" w:after="240"/>
      </w:pPr>
      <w:r>
        <w:rPr>
          <w:b/>
          <w:color w:val="17365D"/>
        </w:rPr>
        <w:t>EXECUTIVE SUMMARY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032"/>
        <w:gridCol w:w="4608"/>
      </w:tblGrid>
      <w:tr>
        <w:tc>
          <w:tcPr>
            <w:tcW w:type="dxa" w:w="5270"/>
          </w:tcPr>
          <w:p>
            <w:r>
              <w:rPr>
                <w:b/>
              </w:rPr>
              <w:t>ATS Compliance</w:t>
            </w:r>
          </w:p>
        </w:tc>
        <w:tc>
          <w:tcPr>
            <w:tcW w:type="dxa" w:w="5270"/>
          </w:tcPr>
          <w:p>
            <w:r>
              <w:rPr>
                <w:color w:val="EF6C00"/>
              </w:rPr>
              <w:t>75%</w:t>
            </w:r>
          </w:p>
        </w:tc>
      </w:tr>
      <w:tr>
        <w:tc>
          <w:tcPr>
            <w:tcW w:type="dxa" w:w="5270"/>
          </w:tcPr>
          <w:p>
            <w:r>
              <w:rPr>
                <w:b/>
              </w:rPr>
              <w:t>Job Match</w:t>
            </w:r>
          </w:p>
        </w:tc>
        <w:tc>
          <w:tcPr>
            <w:tcW w:type="dxa" w:w="5270"/>
          </w:tcPr>
          <w:p>
            <w:r>
              <w:rPr>
                <w:color w:val="EF6C00"/>
              </w:rPr>
              <w:t>78%</w:t>
            </w:r>
          </w:p>
        </w:tc>
      </w:tr>
    </w:tbl>
    <w:p/>
    <w:p>
      <w:pPr>
        <w:spacing w:before="240" w:after="240"/>
      </w:pPr>
      <w:r>
        <w:rPr>
          <w:b/>
          <w:color w:val="EF6C00"/>
          <w:sz w:val="24"/>
        </w:rPr>
        <w:t>MODERATE CANDIDATE - Good foundation with some areas for improvement to enhance competitiveness.</w:t>
      </w:r>
    </w:p>
    <w:p>
      <w:pPr>
        <w:pStyle w:val="Heading1"/>
        <w:spacing w:before="480" w:after="240"/>
      </w:pPr>
      <w:r>
        <w:rPr>
          <w:b/>
          <w:color w:val="17365D"/>
        </w:rPr>
        <w:t>DETAILED ANALYSIS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10540"/>
            <w:shd w:fill="2F5597"/>
          </w:tcPr>
          <w:p>
            <w:pPr>
              <w:jc w:val="left"/>
            </w:pPr>
            <w:r>
              <w:rPr>
                <w:b/>
                <w:color w:val="FFFFFF"/>
                <w:sz w:val="24"/>
              </w:rPr>
              <w:t>ATS COMPLIANCE ANALYSIS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5270"/>
          </w:tcPr>
          <w:p>
            <w:pPr>
              <w:jc w:val="center"/>
            </w:pPr>
            <w:r>
              <w:rPr>
                <w:b/>
                <w:color w:val="EF6C00"/>
                <w:sz w:val="40"/>
              </w:rPr>
              <w:t>75%</w:t>
            </w:r>
          </w:p>
        </w:tc>
        <w:tc>
          <w:tcPr>
            <w:tcW w:type="dxa" w:w="5270"/>
          </w:tcPr>
          <w:p/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Resume includes a profile summary.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Resume lists technical skills.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Resume details internship experience with quantifiable achievements.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Resume includes projects with technology used.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Resume has education and certifications information.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Contact information is readily available and clear.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Uses standard resume sections and headings.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10540"/>
            <w:shd w:fill="2F5597"/>
          </w:tcPr>
          <w:p>
            <w:pPr>
              <w:jc w:val="left"/>
            </w:pPr>
            <w:r>
              <w:rPr>
                <w:b/>
                <w:color w:val="FFFFFF"/>
                <w:sz w:val="24"/>
              </w:rPr>
              <w:t>JOB MATCH ANALYSIS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5270"/>
          </w:tcPr>
          <w:p>
            <w:pPr>
              <w:jc w:val="center"/>
            </w:pPr>
            <w:r>
              <w:rPr>
                <w:b/>
                <w:color w:val="EF6C00"/>
                <w:sz w:val="40"/>
              </w:rPr>
              <w:t>78%</w:t>
            </w:r>
          </w:p>
        </w:tc>
        <w:tc>
          <w:tcPr>
            <w:tcW w:type="dxa" w:w="5270"/>
          </w:tcPr>
          <w:p/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Strong match in frontend development skills.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Experience with React aligns well with job description.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Experience with HTML, CSS, and JavaScript is explicitly mentioned.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Project descriptions highlight user-focused development experience.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Internship experience demonstrates practical application of skills.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Experience with Git aligns with version control requirements.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Lacks explicit mention of Tailwind CSS, Bootstrap, or other UI tools from the job description.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Missing experience with TypeScript, Next.js and backend APIs</w:t>
            </w:r>
          </w:p>
        </w:tc>
      </w:tr>
    </w:tbl>
    <w:p/>
    <w:p>
      <w:pPr>
        <w:pStyle w:val="Heading2"/>
        <w:spacing w:before="360" w:after="240"/>
      </w:pPr>
      <w:r>
        <w:rPr>
          <w:b/>
          <w:color w:val="17365D"/>
        </w:rPr>
        <w:t>KEYWORDS ANALYSIS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032"/>
        <w:gridCol w:w="4608"/>
      </w:tblGrid>
      <w:tr>
        <w:tc>
          <w:tcPr>
            <w:tcW w:type="dxa" w:w="5270"/>
            <w:shd w:fill="2F5597"/>
          </w:tcPr>
          <w:p>
            <w:pPr>
              <w:jc w:val="center"/>
            </w:pPr>
            <w:r>
              <w:rPr>
                <w:b/>
                <w:color w:val="FFFFFF"/>
              </w:rPr>
              <w:t>Keywords Found</w:t>
            </w:r>
          </w:p>
        </w:tc>
        <w:tc>
          <w:tcPr>
            <w:tcW w:type="dxa" w:w="5270"/>
            <w:shd w:fill="2F5597"/>
          </w:tcPr>
          <w:p>
            <w:pPr>
              <w:jc w:val="center"/>
            </w:pPr>
            <w:r>
              <w:rPr>
                <w:b/>
                <w:color w:val="FFFFFF"/>
              </w:rPr>
              <w:t>Keywords Missing</w:t>
            </w:r>
          </w:p>
        </w:tc>
      </w:tr>
      <w:tr>
        <w:tc>
          <w:tcPr>
            <w:tcW w:type="dxa" w:w="4032"/>
            <w:shd w:fill="E8F5E9"/>
          </w:tcPr>
          <w:p>
            <w:r>
              <w:t>HTML</w:t>
            </w:r>
          </w:p>
        </w:tc>
        <w:tc>
          <w:tcPr>
            <w:tcW w:type="dxa" w:w="4608"/>
            <w:shd w:fill="FFEBEE"/>
          </w:tcPr>
          <w:p>
            <w:r>
              <w:t>Angular</w:t>
            </w:r>
          </w:p>
        </w:tc>
      </w:tr>
      <w:tr>
        <w:tc>
          <w:tcPr>
            <w:tcW w:type="dxa" w:w="4032"/>
            <w:shd w:fill="E8F5E9"/>
          </w:tcPr>
          <w:p>
            <w:r>
              <w:t>CSS</w:t>
            </w:r>
          </w:p>
        </w:tc>
        <w:tc>
          <w:tcPr>
            <w:tcW w:type="dxa" w:w="4608"/>
            <w:shd w:fill="FFEBEE"/>
          </w:tcPr>
          <w:p>
            <w:r>
              <w:t>Vue.js</w:t>
            </w:r>
          </w:p>
        </w:tc>
      </w:tr>
      <w:tr>
        <w:tc>
          <w:tcPr>
            <w:tcW w:type="dxa" w:w="4032"/>
            <w:shd w:fill="E8F5E9"/>
          </w:tcPr>
          <w:p>
            <w:r>
              <w:t>JavaScript</w:t>
            </w:r>
          </w:p>
        </w:tc>
        <w:tc>
          <w:tcPr>
            <w:tcW w:type="dxa" w:w="4608"/>
            <w:shd w:fill="FFEBEE"/>
          </w:tcPr>
          <w:p>
            <w:r>
              <w:t>Tailwind CSS</w:t>
            </w:r>
          </w:p>
        </w:tc>
      </w:tr>
      <w:tr>
        <w:tc>
          <w:tcPr>
            <w:tcW w:type="dxa" w:w="4032"/>
            <w:shd w:fill="E8F5E9"/>
          </w:tcPr>
          <w:p>
            <w:r>
              <w:t>React</w:t>
            </w:r>
          </w:p>
        </w:tc>
        <w:tc>
          <w:tcPr>
            <w:tcW w:type="dxa" w:w="4608"/>
            <w:shd w:fill="FFEBEE"/>
          </w:tcPr>
          <w:p>
            <w:r>
              <w:t>Bootstrap</w:t>
            </w:r>
          </w:p>
        </w:tc>
      </w:tr>
      <w:tr>
        <w:tc>
          <w:tcPr>
            <w:tcW w:type="dxa" w:w="4032"/>
            <w:shd w:fill="E8F5E9"/>
          </w:tcPr>
          <w:p>
            <w:r>
              <w:t>Frontend Developer</w:t>
            </w:r>
          </w:p>
        </w:tc>
        <w:tc>
          <w:tcPr>
            <w:tcW w:type="dxa" w:w="4608"/>
            <w:shd w:fill="FFEBEE"/>
          </w:tcPr>
          <w:p>
            <w:r>
              <w:t>Material UI</w:t>
            </w:r>
          </w:p>
        </w:tc>
      </w:tr>
      <w:tr>
        <w:tc>
          <w:tcPr>
            <w:tcW w:type="dxa" w:w="4032"/>
            <w:shd w:fill="E8F5E9"/>
          </w:tcPr>
          <w:p>
            <w:r>
              <w:t>Git</w:t>
            </w:r>
          </w:p>
        </w:tc>
        <w:tc>
          <w:tcPr>
            <w:tcW w:type="dxa" w:w="4608"/>
            <w:shd w:fill="FFEBEE"/>
          </w:tcPr>
          <w:p>
            <w:r>
              <w:t>Shadcn/UI</w:t>
            </w:r>
          </w:p>
        </w:tc>
      </w:tr>
      <w:tr>
        <w:tc>
          <w:tcPr>
            <w:tcW w:type="dxa" w:w="4032"/>
            <w:shd w:fill="E8F5E9"/>
          </w:tcPr>
          <w:p>
            <w:r>
              <w:t>UI/UX</w:t>
            </w:r>
          </w:p>
        </w:tc>
        <w:tc>
          <w:tcPr>
            <w:tcW w:type="dxa" w:w="4608"/>
            <w:shd w:fill="FFEBEE"/>
          </w:tcPr>
          <w:p>
            <w:r>
              <w:t>Vite</w:t>
            </w:r>
          </w:p>
        </w:tc>
      </w:tr>
      <w:tr>
        <w:tc>
          <w:tcPr>
            <w:tcW w:type="dxa" w:w="4032"/>
            <w:shd w:fill="E8F5E9"/>
          </w:tcPr>
          <w:p>
            <w:r>
              <w:t>Figma</w:t>
            </w:r>
          </w:p>
        </w:tc>
        <w:tc>
          <w:tcPr>
            <w:tcW w:type="dxa" w:w="4608"/>
            <w:shd w:fill="FFEBEE"/>
          </w:tcPr>
          <w:p>
            <w:r>
              <w:t>Webpack</w:t>
            </w:r>
          </w:p>
        </w:tc>
      </w:tr>
      <w:tr>
        <w:tc>
          <w:tcPr>
            <w:tcW w:type="dxa" w:w="4032"/>
            <w:shd w:fill="E8F5E9"/>
          </w:tcPr>
          <w:p>
            <w:r>
              <w:t>Firebase</w:t>
            </w:r>
          </w:p>
        </w:tc>
        <w:tc>
          <w:tcPr>
            <w:tcW w:type="dxa" w:w="4608"/>
            <w:shd w:fill="FFEBEE"/>
          </w:tcPr>
          <w:p>
            <w:r>
              <w:t>GraphQL</w:t>
            </w:r>
          </w:p>
        </w:tc>
      </w:tr>
      <w:tr>
        <w:tc>
          <w:tcPr>
            <w:tcW w:type="dxa" w:w="4032"/>
            <w:shd w:fill="E8F5E9"/>
          </w:tcPr>
          <w:p>
            <w:r>
              <w:t>REST APIs</w:t>
            </w:r>
          </w:p>
        </w:tc>
        <w:tc>
          <w:tcPr>
            <w:tcW w:type="dxa" w:w="4608"/>
            <w:shd w:fill="FFEBEE"/>
          </w:tcPr>
          <w:p>
            <w:r>
              <w:t>Accessibility (a11y)</w:t>
            </w:r>
          </w:p>
        </w:tc>
      </w:tr>
      <w:tr>
        <w:tc>
          <w:tcPr>
            <w:tcW w:type="dxa" w:w="4032"/>
          </w:tcPr>
          <w:p>
            <w:r/>
          </w:p>
        </w:tc>
        <w:tc>
          <w:tcPr>
            <w:tcW w:type="dxa" w:w="4608"/>
            <w:shd w:fill="FFEBEE"/>
          </w:tcPr>
          <w:p>
            <w:r>
              <w:t>TypeScript</w:t>
            </w:r>
          </w:p>
        </w:tc>
      </w:tr>
      <w:tr>
        <w:tc>
          <w:tcPr>
            <w:tcW w:type="dxa" w:w="4032"/>
          </w:tcPr>
          <w:p>
            <w:r/>
          </w:p>
        </w:tc>
        <w:tc>
          <w:tcPr>
            <w:tcW w:type="dxa" w:w="4608"/>
            <w:shd w:fill="FFEBEE"/>
          </w:tcPr>
          <w:p>
            <w:r>
              <w:t>Next.js</w:t>
            </w:r>
          </w:p>
        </w:tc>
      </w:tr>
      <w:tr>
        <w:tc>
          <w:tcPr>
            <w:tcW w:type="dxa" w:w="4032"/>
          </w:tcPr>
          <w:p>
            <w:r/>
          </w:p>
        </w:tc>
        <w:tc>
          <w:tcPr>
            <w:tcW w:type="dxa" w:w="4608"/>
            <w:shd w:fill="FFEBEE"/>
          </w:tcPr>
          <w:p>
            <w:r>
              <w:t>Node.js</w:t>
            </w:r>
          </w:p>
        </w:tc>
      </w:tr>
    </w:tbl>
    <w:p/>
    <w:p>
      <w:pPr>
        <w:pStyle w:val="Heading1"/>
        <w:spacing w:before="480" w:after="240"/>
      </w:pPr>
      <w:r>
        <w:rPr>
          <w:b/>
          <w:color w:val="17365D"/>
        </w:rPr>
        <w:t>STRENGTHS &amp; DEVELOPMENT AREAS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032"/>
        <w:gridCol w:w="4608"/>
      </w:tblGrid>
      <w:tr>
        <w:tc>
          <w:tcPr>
            <w:tcW w:type="dxa" w:w="5270"/>
            <w:shd w:fill="2F5597"/>
          </w:tcPr>
          <w:p>
            <w:pPr>
              <w:jc w:val="center"/>
            </w:pPr>
            <w:r>
              <w:rPr>
                <w:b/>
                <w:color w:val="FFFFFF"/>
              </w:rPr>
              <w:t>Key Strengths</w:t>
            </w:r>
          </w:p>
        </w:tc>
        <w:tc>
          <w:tcPr>
            <w:tcW w:type="dxa" w:w="5270"/>
            <w:shd w:fill="2F5597"/>
          </w:tcPr>
          <w:p>
            <w:pPr>
              <w:jc w:val="center"/>
            </w:pPr>
            <w:r>
              <w:rPr>
                <w:b/>
                <w:color w:val="FFFFFF"/>
              </w:rPr>
              <w:t>Areas for Development</w:t>
            </w:r>
          </w:p>
        </w:tc>
      </w:tr>
      <w:tr>
        <w:tc>
          <w:tcPr>
            <w:tcW w:type="dxa" w:w="4032"/>
            <w:shd w:fill="E8F5E9"/>
          </w:tcPr>
          <w:p>
            <w:r>
              <w:t>• Experience with React and other frontend technologies.</w:t>
            </w:r>
          </w:p>
        </w:tc>
        <w:tc>
          <w:tcPr>
            <w:tcW w:type="dxa" w:w="4608"/>
            <w:shd w:fill="FFEBEE"/>
          </w:tcPr>
          <w:p>
            <w:r>
              <w:t>• Lack of explicit experience with specific UI tools (Tailwind CSS, Bootstrap, etc.).</w:t>
            </w:r>
          </w:p>
        </w:tc>
      </w:tr>
      <w:tr>
        <w:tc>
          <w:tcPr>
            <w:tcW w:type="dxa" w:w="4032"/>
            <w:shd w:fill="E8F5E9"/>
          </w:tcPr>
          <w:p>
            <w:r>
              <w:t>• Proven ability to build user-focused applications.</w:t>
            </w:r>
          </w:p>
        </w:tc>
        <w:tc>
          <w:tcPr>
            <w:tcW w:type="dxa" w:w="4608"/>
            <w:shd w:fill="FFEBEE"/>
          </w:tcPr>
          <w:p>
            <w:r>
              <w:t>• Limited experience with backend API integration beyond Firebase.</w:t>
            </w:r>
          </w:p>
        </w:tc>
      </w:tr>
      <w:tr>
        <w:tc>
          <w:tcPr>
            <w:tcW w:type="dxa" w:w="4032"/>
            <w:shd w:fill="E8F5E9"/>
          </w:tcPr>
          <w:p>
            <w:r>
              <w:t>• Experience with Git and collaborative coding workflows.</w:t>
            </w:r>
          </w:p>
        </w:tc>
        <w:tc>
          <w:tcPr>
            <w:tcW w:type="dxa" w:w="4608"/>
            <w:shd w:fill="FFEBEE"/>
          </w:tcPr>
          <w:p>
            <w:r>
              <w:t>• Missing mention of accessibility (a11y) considerations in projects.</w:t>
            </w:r>
          </w:p>
        </w:tc>
      </w:tr>
      <w:tr>
        <w:tc>
          <w:tcPr>
            <w:tcW w:type="dxa" w:w="4032"/>
            <w:shd w:fill="E8F5E9"/>
          </w:tcPr>
          <w:p>
            <w:r>
              <w:t>• Strong foundation in computer science principles.</w:t>
            </w:r>
          </w:p>
        </w:tc>
        <w:tc>
          <w:tcPr>
            <w:tcW w:type="dxa" w:w="4608"/>
            <w:shd w:fill="FFEBEE"/>
          </w:tcPr>
          <w:p>
            <w:r>
              <w:t>• No experience with Typescript</w:t>
            </w:r>
          </w:p>
        </w:tc>
      </w:tr>
      <w:tr>
        <w:tc>
          <w:tcPr>
            <w:tcW w:type="dxa" w:w="4032"/>
            <w:shd w:fill="E8F5E9"/>
          </w:tcPr>
          <w:p>
            <w:r>
              <w:t>• Project showcase demonstrating frontend development skills.</w:t>
            </w:r>
          </w:p>
        </w:tc>
        <w:tc>
          <w:tcPr>
            <w:tcW w:type="dxa" w:w="4608"/>
            <w:shd w:fill="FFEBEE"/>
          </w:tcPr>
          <w:p>
            <w:r>
              <w:t>• No experience with Next.js</w:t>
            </w:r>
          </w:p>
        </w:tc>
      </w:tr>
    </w:tbl>
    <w:p/>
    <w:p>
      <w:pPr>
        <w:pStyle w:val="Heading1"/>
        <w:spacing w:before="480" w:after="240"/>
      </w:pPr>
      <w:r>
        <w:rPr>
          <w:b/>
          <w:color w:val="17365D"/>
        </w:rPr>
        <w:t>IMPROVEMENT RECOMMENDATIONS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Explicitly mention UI tools like Tailwind CSS or Bootstrap if you have experience with them, even in personal projects.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Quantify achievements in your projects whenever possible (e.g., number of users, lines of code, etc.).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Tailor your summary to directly address the job description's requirements.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Include specific examples of debugging or problem-solving you have done.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Add a section highlighting your understanding or experience with responsive design and accessibility.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If you have used Next.js, Firebase, or Typescript then add it to the skills section.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In the summary, specifically state that you are applying for a frontend developer role.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Consider adding your portfolio link to your resume so the recruiter can see your work.</w:t>
      </w:r>
    </w:p>
    <w:p>
      <w:pPr>
        <w:pStyle w:val="Heading1"/>
        <w:spacing w:before="480" w:after="240"/>
      </w:pPr>
      <w:r>
        <w:rPr>
          <w:b/>
          <w:color w:val="17365D"/>
        </w:rPr>
        <w:t>FINAL ASSESSMENT</w:t>
      </w:r>
    </w:p>
    <w:p>
      <w:pPr>
        <w:spacing w:before="240" w:after="360" w:line="276" w:lineRule="auto"/>
      </w:pPr>
      <w:r>
        <w:rPr>
          <w:sz w:val="22"/>
        </w:rPr>
        <w:t xml:space="preserve">Based on our comprehensive analysis, this resume is </w:t>
      </w:r>
      <w:r>
        <w:rPr>
          <w:b/>
          <w:color w:val="EF6C00"/>
        </w:rPr>
        <w:t xml:space="preserve">moderately aligned </w:t>
      </w:r>
      <w:r>
        <w:t>with the target position. Implementing the recommended changes will significantly improve candidacy.</w:t>
      </w:r>
    </w:p>
    <w:sectPr w:rsidR="00FC693F" w:rsidRPr="0006063C" w:rsidSect="00034616">
      <w:footerReference w:type="default" r:id="rId9"/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color w:val="808080"/>
        <w:sz w:val="18"/>
      </w:rPr>
      <w:t>Confidential Report - Generated by PrepVista on 2025-10-29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